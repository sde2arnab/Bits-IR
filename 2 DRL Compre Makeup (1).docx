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76A26">
      <w:pPr>
        <w:spacing w:before="71" w:line="235" w:lineRule="auto"/>
        <w:ind w:left="2014" w:right="2372" w:hanging="1"/>
        <w:jc w:val="center"/>
        <w:rPr>
          <w:rFonts w:ascii="Segoe UI Symbol" w:hAnsi="Segoe UI Symbol" w:eastAsia="Segoe UI Symbol" w:cs="Segoe UI Symbol"/>
          <w:sz w:val="22"/>
          <w:szCs w:val="22"/>
        </w:rPr>
      </w:pPr>
      <w:r>
        <w:rPr>
          <w:rFonts w:ascii="Arial" w:hAnsi="Arial" w:eastAsia="Arial" w:cs="Arial"/>
          <w:b/>
          <w:bCs/>
          <w:spacing w:val="-2"/>
          <w:w w:val="115"/>
          <w:sz w:val="22"/>
          <w:szCs w:val="22"/>
        </w:rPr>
        <w:t>Biíla</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Institute</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of</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Technology</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h</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Science,</w:t>
      </w:r>
      <w:r>
        <w:rPr>
          <w:rFonts w:ascii="Arial" w:hAnsi="Arial" w:eastAsia="Arial" w:cs="Arial"/>
          <w:b/>
          <w:bCs/>
          <w:spacing w:val="-15"/>
          <w:w w:val="115"/>
          <w:sz w:val="22"/>
          <w:szCs w:val="22"/>
        </w:rPr>
        <w:t xml:space="preserve"> </w:t>
      </w:r>
      <w:r>
        <w:rPr>
          <w:rFonts w:ascii="Arial" w:hAnsi="Arial" w:eastAsia="Arial" w:cs="Arial"/>
          <w:b/>
          <w:bCs/>
          <w:spacing w:val="-2"/>
          <w:w w:val="115"/>
          <w:sz w:val="22"/>
          <w:szCs w:val="22"/>
        </w:rPr>
        <w:t xml:space="preserve">Pilani </w:t>
      </w:r>
      <w:r>
        <w:rPr>
          <w:rFonts w:ascii="Segoe UI Symbol" w:hAnsi="Segoe UI Symbol" w:eastAsia="Segoe UI Symbol" w:cs="Segoe UI Symbol"/>
          <w:spacing w:val="-2"/>
          <w:w w:val="115"/>
          <w:sz w:val="22"/>
          <w:szCs w:val="22"/>
        </w:rPr>
        <w:t>Woík</w:t>
      </w:r>
      <w:r>
        <w:rPr>
          <w:rFonts w:ascii="Segoe UI Symbol" w:hAnsi="Segoe UI Symbol" w:eastAsia="Segoe UI Symbol" w:cs="Segoe UI Symbol"/>
          <w:spacing w:val="-15"/>
          <w:w w:val="115"/>
          <w:sz w:val="22"/>
          <w:szCs w:val="22"/>
        </w:rPr>
        <w:t xml:space="preserve"> </w:t>
      </w:r>
      <w:r>
        <w:rPr>
          <w:rFonts w:ascii="Segoe UI Symbol" w:hAnsi="Segoe UI Symbol" w:eastAsia="Segoe UI Symbol" w:cs="Segoe UI Symbol"/>
          <w:spacing w:val="-2"/>
          <w:w w:val="115"/>
          <w:sz w:val="22"/>
          <w:szCs w:val="22"/>
        </w:rPr>
        <w:t>I⭲tcoíatcd</w:t>
      </w:r>
      <w:r>
        <w:rPr>
          <w:rFonts w:ascii="Segoe UI Symbol" w:hAnsi="Segoe UI Symbol" w:eastAsia="Segoe UI Symbol" w:cs="Segoe UI Symbol"/>
          <w:spacing w:val="-15"/>
          <w:w w:val="115"/>
          <w:sz w:val="22"/>
          <w:szCs w:val="22"/>
        </w:rPr>
        <w:t xml:space="preserve"> </w:t>
      </w:r>
      <w:r>
        <w:rPr>
          <w:rFonts w:ascii="Segoe UI Symbol" w:hAnsi="Segoe UI Symbol" w:eastAsia="Segoe UI Symbol" w:cs="Segoe UI Symbol"/>
          <w:spacing w:val="-2"/>
          <w:w w:val="115"/>
          <w:sz w:val="22"/>
          <w:szCs w:val="22"/>
        </w:rPr>
        <w:t>Lcaí⭲i⭲o</w:t>
      </w:r>
      <w:r>
        <w:rPr>
          <w:rFonts w:ascii="Segoe UI Symbol" w:hAnsi="Segoe UI Symbol" w:eastAsia="Segoe UI Symbol" w:cs="Segoe UI Symbol"/>
          <w:spacing w:val="-15"/>
          <w:w w:val="115"/>
          <w:sz w:val="22"/>
          <w:szCs w:val="22"/>
        </w:rPr>
        <w:t xml:space="preserve"> </w:t>
      </w:r>
      <w:r>
        <w:rPr>
          <w:rFonts w:ascii="Segoe UI Symbol" w:hAnsi="Segoe UI Symbol" w:eastAsia="Segoe UI Symbol" w:cs="Segoe UI Symbol"/>
          <w:spacing w:val="-2"/>
          <w:w w:val="115"/>
          <w:sz w:val="22"/>
          <w:szCs w:val="22"/>
        </w:rPr>
        <w:t>Píooíammcs</w:t>
      </w:r>
      <w:r>
        <w:rPr>
          <w:rFonts w:ascii="Segoe UI Symbol" w:hAnsi="Segoe UI Symbol" w:eastAsia="Segoe UI Symbol" w:cs="Segoe UI Symbol"/>
          <w:spacing w:val="-15"/>
          <w:w w:val="115"/>
          <w:sz w:val="22"/>
          <w:szCs w:val="22"/>
        </w:rPr>
        <w:t xml:space="preserve"> </w:t>
      </w:r>
      <w:r>
        <w:rPr>
          <w:rFonts w:ascii="Segoe UI Symbol" w:hAnsi="Segoe UI Symbol" w:eastAsia="Segoe UI Symbol" w:cs="Segoe UI Symbol"/>
          <w:spacing w:val="-2"/>
          <w:w w:val="115"/>
          <w:sz w:val="22"/>
          <w:szCs w:val="22"/>
        </w:rPr>
        <w:t xml:space="preserve">Divisio⭲ </w:t>
      </w:r>
      <w:r>
        <w:rPr>
          <w:rFonts w:ascii="Segoe UI Symbol" w:hAnsi="Segoe UI Symbol" w:eastAsia="Segoe UI Symbol" w:cs="Segoe UI Symbol"/>
          <w:w w:val="115"/>
          <w:sz w:val="22"/>
          <w:szCs w:val="22"/>
        </w:rPr>
        <w:t>Scco⭲d Scmcstcí 2022-2023</w:t>
      </w:r>
    </w:p>
    <w:p w14:paraId="1165ED5C">
      <w:pPr>
        <w:pStyle w:val="6"/>
        <w:spacing w:line="282" w:lineRule="exact"/>
        <w:ind w:right="357"/>
        <w:jc w:val="center"/>
        <w:rPr>
          <w:rFonts w:ascii="Segoe UI Symbol" w:hAnsi="Segoe UI Symbol" w:eastAsia="Segoe UI Symbol" w:cs="Segoe UI Symbol"/>
        </w:rPr>
      </w:pPr>
      <w:r>
        <w:rPr>
          <w:rFonts w:ascii="Segoe UI Symbol" w:hAnsi="Segoe UI Symbol" w:eastAsia="Segoe UI Symbol" w:cs="Segoe UI Symbol"/>
          <w:spacing w:val="-2"/>
          <w:w w:val="115"/>
        </w:rPr>
        <w:t>Compícmc⭲sivc</w:t>
      </w:r>
      <w:r>
        <w:rPr>
          <w:rFonts w:ascii="Segoe UI Symbol" w:hAnsi="Segoe UI Symbol" w:eastAsia="Segoe UI Symbol" w:cs="Segoe UI Symbol"/>
          <w:spacing w:val="-12"/>
          <w:w w:val="115"/>
        </w:rPr>
        <w:t xml:space="preserve"> </w:t>
      </w:r>
      <w:r>
        <w:rPr>
          <w:rFonts w:ascii="Segoe UI Symbol" w:hAnsi="Segoe UI Symbol" w:eastAsia="Segoe UI Symbol" w:cs="Segoe UI Symbol"/>
          <w:spacing w:val="-2"/>
          <w:w w:val="115"/>
        </w:rPr>
        <w:t>"cst</w:t>
      </w:r>
      <w:r>
        <w:rPr>
          <w:rFonts w:ascii="Segoe UI Symbol" w:hAnsi="Segoe UI Symbol" w:eastAsia="Segoe UI Symbol" w:cs="Segoe UI Symbol"/>
          <w:spacing w:val="-11"/>
          <w:w w:val="115"/>
        </w:rPr>
        <w:t xml:space="preserve"> </w:t>
      </w:r>
      <w:r>
        <w:rPr>
          <w:rFonts w:ascii="Segoe UI Symbol" w:hAnsi="Segoe UI Symbol" w:eastAsia="Segoe UI Symbol" w:cs="Segoe UI Symbol"/>
          <w:spacing w:val="-2"/>
          <w:w w:val="115"/>
        </w:rPr>
        <w:t>(EC-3</w:t>
      </w:r>
      <w:r>
        <w:rPr>
          <w:rFonts w:ascii="Segoe UI Symbol" w:hAnsi="Segoe UI Symbol" w:eastAsia="Segoe UI Symbol" w:cs="Segoe UI Symbol"/>
          <w:spacing w:val="-11"/>
          <w:w w:val="115"/>
        </w:rPr>
        <w:t xml:space="preserve"> </w:t>
      </w:r>
      <w:r>
        <w:rPr>
          <w:rFonts w:ascii="Segoe UI Symbol" w:hAnsi="Segoe UI Symbol" w:eastAsia="Segoe UI Symbol" w:cs="Segoe UI Symbol"/>
          <w:spacing w:val="-2"/>
          <w:w w:val="115"/>
        </w:rPr>
        <w:t>Makcup)</w:t>
      </w:r>
    </w:p>
    <w:p w14:paraId="7B22CEF2">
      <w:pPr>
        <w:tabs>
          <w:tab w:val="left" w:pos="5262"/>
          <w:tab w:val="left" w:pos="6065"/>
          <w:tab w:val="left" w:pos="7199"/>
        </w:tabs>
        <w:spacing w:before="33" w:line="276" w:lineRule="auto"/>
        <w:ind w:left="0" w:right="439" w:firstLine="0"/>
        <w:jc w:val="both"/>
        <w:rPr>
          <w:sz w:val="22"/>
        </w:rPr>
      </w:pPr>
      <w:r>
        <w:rPr>
          <w:rFonts w:ascii="Arial"/>
          <w:b/>
          <w:sz w:val="20"/>
        </w:rPr>
        <w:t xml:space="preserve">Course No. </w:t>
      </w:r>
      <w:r>
        <w:rPr>
          <w:sz w:val="20"/>
        </w:rPr>
        <w:t>: AIMLCZG512</w:t>
      </w:r>
      <w:r>
        <w:rPr>
          <w:sz w:val="20"/>
        </w:rPr>
        <w:tab/>
      </w:r>
      <w:r>
        <w:rPr>
          <w:rFonts w:ascii="Arial"/>
          <w:b/>
          <w:sz w:val="20"/>
        </w:rPr>
        <w:t xml:space="preserve">Course Title </w:t>
      </w:r>
      <w:r>
        <w:rPr>
          <w:sz w:val="20"/>
        </w:rPr>
        <w:t xml:space="preserve">:Deep Reinforcement Learning </w:t>
      </w:r>
      <w:r>
        <w:rPr>
          <w:rFonts w:ascii="Arial"/>
          <w:b/>
          <w:sz w:val="20"/>
        </w:rPr>
        <w:t xml:space="preserve">Nature of Exam </w:t>
      </w:r>
      <w:r>
        <w:rPr>
          <w:sz w:val="20"/>
        </w:rPr>
        <w:t>: Open Book</w:t>
      </w:r>
      <w:r>
        <w:rPr>
          <w:spacing w:val="40"/>
          <w:sz w:val="20"/>
        </w:rPr>
        <w:t xml:space="preserve">  </w:t>
      </w:r>
      <w:r>
        <w:rPr>
          <w:rFonts w:ascii="Arial"/>
          <w:b/>
          <w:sz w:val="20"/>
        </w:rPr>
        <w:t xml:space="preserve">Weightage </w:t>
      </w:r>
      <w:r>
        <w:rPr>
          <w:sz w:val="20"/>
        </w:rPr>
        <w:t>: 40%</w:t>
      </w:r>
      <w:r>
        <w:rPr>
          <w:spacing w:val="80"/>
          <w:sz w:val="20"/>
        </w:rPr>
        <w:t xml:space="preserve">  </w:t>
      </w:r>
      <w:r>
        <w:rPr>
          <w:rFonts w:ascii="Arial"/>
          <w:b/>
          <w:sz w:val="20"/>
        </w:rPr>
        <w:t xml:space="preserve">No. of Pages </w:t>
      </w:r>
      <w:r>
        <w:rPr>
          <w:sz w:val="20"/>
        </w:rPr>
        <w:t>= 3 ;</w:t>
      </w:r>
      <w:r>
        <w:rPr>
          <w:sz w:val="20"/>
        </w:rPr>
        <w:tab/>
      </w:r>
      <w:r>
        <w:rPr>
          <w:rFonts w:ascii="Arial"/>
          <w:b/>
          <w:sz w:val="20"/>
        </w:rPr>
        <w:t xml:space="preserve">No. Of Questions = </w:t>
      </w:r>
      <w:r>
        <w:rPr>
          <w:sz w:val="20"/>
        </w:rPr>
        <w:t xml:space="preserve">5; </w:t>
      </w:r>
      <w:r>
        <w:rPr>
          <w:rFonts w:ascii="Arial"/>
          <w:b/>
          <w:sz w:val="22"/>
        </w:rPr>
        <w:t>Duration</w:t>
      </w:r>
      <w:r>
        <w:rPr>
          <w:rFonts w:ascii="Arial"/>
          <w:b/>
          <w:spacing w:val="-4"/>
          <w:sz w:val="22"/>
        </w:rPr>
        <w:t xml:space="preserve"> </w:t>
      </w:r>
      <w:r>
        <w:rPr>
          <w:sz w:val="22"/>
        </w:rPr>
        <w:t>:</w:t>
      </w:r>
      <w:r>
        <w:rPr>
          <w:spacing w:val="-3"/>
          <w:sz w:val="22"/>
        </w:rPr>
        <w:t xml:space="preserve"> </w:t>
      </w:r>
      <w:r>
        <w:rPr>
          <w:sz w:val="22"/>
        </w:rPr>
        <w:t>2.5</w:t>
      </w:r>
      <w:r>
        <w:rPr>
          <w:spacing w:val="-4"/>
          <w:sz w:val="22"/>
        </w:rPr>
        <w:t xml:space="preserve"> </w:t>
      </w:r>
      <w:r>
        <w:rPr>
          <w:sz w:val="22"/>
        </w:rPr>
        <w:t>Hours</w:t>
      </w:r>
      <w:r>
        <w:rPr>
          <w:spacing w:val="-3"/>
          <w:sz w:val="22"/>
        </w:rPr>
        <w:t xml:space="preserve"> </w:t>
      </w:r>
      <w:r>
        <w:rPr>
          <w:sz w:val="22"/>
        </w:rPr>
        <w:t>/</w:t>
      </w:r>
      <w:r>
        <w:rPr>
          <w:spacing w:val="-4"/>
          <w:sz w:val="22"/>
        </w:rPr>
        <w:t xml:space="preserve"> </w:t>
      </w:r>
      <w:r>
        <w:rPr>
          <w:sz w:val="22"/>
        </w:rPr>
        <w:t>150</w:t>
      </w:r>
      <w:r>
        <w:rPr>
          <w:spacing w:val="-3"/>
          <w:sz w:val="22"/>
        </w:rPr>
        <w:t xml:space="preserve"> </w:t>
      </w:r>
      <w:r>
        <w:rPr>
          <w:spacing w:val="-4"/>
          <w:sz w:val="22"/>
        </w:rPr>
        <w:t>Mins</w:t>
      </w:r>
      <w:r>
        <w:rPr>
          <w:sz w:val="22"/>
        </w:rPr>
        <w:tab/>
      </w:r>
      <w:r>
        <w:rPr>
          <w:sz w:val="22"/>
        </w:rPr>
        <w:tab/>
      </w:r>
      <w:r>
        <w:rPr>
          <w:rFonts w:ascii="Arial"/>
          <w:b/>
          <w:sz w:val="22"/>
        </w:rPr>
        <w:t>Date</w:t>
      </w:r>
      <w:r>
        <w:rPr>
          <w:rFonts w:ascii="Arial"/>
          <w:b/>
          <w:spacing w:val="-7"/>
          <w:sz w:val="22"/>
        </w:rPr>
        <w:t xml:space="preserve"> </w:t>
      </w:r>
      <w:r>
        <w:rPr>
          <w:rFonts w:ascii="Arial"/>
          <w:b/>
          <w:sz w:val="22"/>
        </w:rPr>
        <w:t>of</w:t>
      </w:r>
      <w:r>
        <w:rPr>
          <w:rFonts w:ascii="Arial"/>
          <w:b/>
          <w:spacing w:val="-4"/>
          <w:sz w:val="22"/>
        </w:rPr>
        <w:t xml:space="preserve"> </w:t>
      </w:r>
      <w:r>
        <w:rPr>
          <w:rFonts w:ascii="Arial"/>
          <w:b/>
          <w:sz w:val="22"/>
        </w:rPr>
        <w:t>Exam</w:t>
      </w:r>
      <w:r>
        <w:rPr>
          <w:rFonts w:ascii="Arial"/>
          <w:b/>
          <w:spacing w:val="-4"/>
          <w:sz w:val="22"/>
        </w:rPr>
        <w:t xml:space="preserve"> </w:t>
      </w:r>
      <w:r>
        <w:rPr>
          <w:sz w:val="22"/>
        </w:rPr>
        <w:t>:</w:t>
      </w:r>
      <w:r>
        <w:rPr>
          <w:spacing w:val="-4"/>
          <w:sz w:val="22"/>
        </w:rPr>
        <w:t xml:space="preserve"> </w:t>
      </w:r>
      <w:r>
        <w:rPr>
          <w:sz w:val="22"/>
        </w:rPr>
        <w:t>13-04-2024</w:t>
      </w:r>
      <w:r>
        <w:rPr>
          <w:spacing w:val="-4"/>
          <w:sz w:val="22"/>
        </w:rPr>
        <w:t xml:space="preserve"> (EN)</w:t>
      </w:r>
    </w:p>
    <w:p w14:paraId="6B864133">
      <w:pPr>
        <w:pStyle w:val="6"/>
        <w:spacing w:before="8"/>
        <w:rPr>
          <w:sz w:val="13"/>
        </w:rPr>
      </w:pPr>
      <w:r>
        <w:rPr>
          <w:sz w:val="13"/>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115570</wp:posOffset>
                </wp:positionV>
                <wp:extent cx="58674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1" o:spid="_x0000_s1026" o:spt="100" style="position:absolute;left:0pt;margin-left:75pt;margin-top:9.1pt;height:0.1pt;width:462pt;mso-position-horizontal-relative:page;mso-wrap-distance-bottom:0pt;mso-wrap-distance-top:0pt;z-index:-251657216;mso-width-relative:page;mso-height-relative:page;" filled="f" stroked="t" coordsize="5867400,1" o:gfxdata="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adiN1AAAAAoBAAAPAAAAAAAAAAEAIAAA&#10;ACIAAABkcnMvZG93bnJldi54bWxQSwECFAAUAAAACACHTuJAlTrPIBACAAB7BAAADgAAAAAAAAAB&#10;ACAAAAAjAQAAZHJzL2Uyb0RvYy54bWxQSwUGAAAAAAYABgBZAQAApQUAAAAA&#10;" path="m0,0l5867400,0e">
                <v:fill on="f" focussize="0,0"/>
                <v:stroke weight="1pt" color="#878787" joinstyle="round"/>
                <v:imagedata o:title=""/>
                <o:lock v:ext="edit" aspectratio="f"/>
                <v:textbox inset="0mm,0mm,0mm,0mm"/>
                <w10:wrap type="topAndBottom"/>
              </v:shape>
            </w:pict>
          </mc:Fallback>
        </mc:AlternateContent>
      </w:r>
    </w:p>
    <w:p w14:paraId="0FE8EF57">
      <w:pPr>
        <w:pStyle w:val="2"/>
        <w:spacing w:before="99"/>
        <w:ind w:firstLine="0"/>
        <w:rPr>
          <w:rFonts w:ascii="Arial MT"/>
          <w:b w:val="0"/>
        </w:rPr>
      </w:pPr>
      <w:r>
        <w:t>Note</w:t>
      </w:r>
      <w:r>
        <w:rPr>
          <w:spacing w:val="-3"/>
        </w:rPr>
        <w:t xml:space="preserve"> </w:t>
      </w:r>
      <w:r>
        <w:t>to</w:t>
      </w:r>
      <w:r>
        <w:rPr>
          <w:spacing w:val="-3"/>
        </w:rPr>
        <w:t xml:space="preserve"> </w:t>
      </w:r>
      <w:r>
        <w:rPr>
          <w:spacing w:val="-2"/>
        </w:rPr>
        <w:t>Students</w:t>
      </w:r>
      <w:r>
        <w:rPr>
          <w:rFonts w:ascii="Arial MT"/>
          <w:b w:val="0"/>
          <w:spacing w:val="-2"/>
        </w:rPr>
        <w:t>:</w:t>
      </w:r>
    </w:p>
    <w:p w14:paraId="6B50670F">
      <w:pPr>
        <w:pStyle w:val="10"/>
        <w:numPr>
          <w:ilvl w:val="0"/>
          <w:numId w:val="1"/>
        </w:numPr>
        <w:tabs>
          <w:tab w:val="left" w:pos="718"/>
          <w:tab w:val="left" w:pos="720"/>
        </w:tabs>
        <w:spacing w:before="38" w:after="0" w:line="276" w:lineRule="auto"/>
        <w:ind w:left="720" w:right="362" w:hanging="360"/>
        <w:jc w:val="left"/>
        <w:rPr>
          <w:sz w:val="22"/>
        </w:rPr>
      </w:pPr>
      <w:r>
        <w:rPr>
          <w:sz w:val="22"/>
        </w:rPr>
        <w:t>Answer</w:t>
      </w:r>
      <w:r>
        <w:rPr>
          <w:spacing w:val="-5"/>
          <w:sz w:val="22"/>
        </w:rPr>
        <w:t xml:space="preserve"> </w:t>
      </w:r>
      <w:r>
        <w:rPr>
          <w:sz w:val="22"/>
        </w:rPr>
        <w:t>all</w:t>
      </w:r>
      <w:r>
        <w:rPr>
          <w:spacing w:val="-5"/>
          <w:sz w:val="22"/>
        </w:rPr>
        <w:t xml:space="preserve"> </w:t>
      </w:r>
      <w:r>
        <w:rPr>
          <w:sz w:val="22"/>
        </w:rPr>
        <w:t>the</w:t>
      </w:r>
      <w:r>
        <w:rPr>
          <w:spacing w:val="-5"/>
          <w:sz w:val="22"/>
        </w:rPr>
        <w:t xml:space="preserve"> </w:t>
      </w:r>
      <w:r>
        <w:rPr>
          <w:sz w:val="22"/>
        </w:rPr>
        <w:t>questions.</w:t>
      </w:r>
      <w:r>
        <w:rPr>
          <w:spacing w:val="-5"/>
          <w:sz w:val="22"/>
        </w:rPr>
        <w:t xml:space="preserve"> </w:t>
      </w:r>
      <w:r>
        <w:rPr>
          <w:sz w:val="22"/>
        </w:rPr>
        <w:t>All</w:t>
      </w:r>
      <w:r>
        <w:rPr>
          <w:spacing w:val="-5"/>
          <w:sz w:val="22"/>
        </w:rPr>
        <w:t xml:space="preserve"> </w:t>
      </w:r>
      <w:r>
        <w:rPr>
          <w:sz w:val="22"/>
        </w:rPr>
        <w:t>parts</w:t>
      </w:r>
      <w:r>
        <w:rPr>
          <w:spacing w:val="-5"/>
          <w:sz w:val="22"/>
        </w:rPr>
        <w:t xml:space="preserve"> </w:t>
      </w:r>
      <w:r>
        <w:rPr>
          <w:sz w:val="22"/>
        </w:rPr>
        <w:t>of</w:t>
      </w:r>
      <w:r>
        <w:rPr>
          <w:spacing w:val="-5"/>
          <w:sz w:val="22"/>
        </w:rPr>
        <w:t xml:space="preserve"> </w:t>
      </w:r>
      <w:r>
        <w:rPr>
          <w:sz w:val="22"/>
        </w:rPr>
        <w:t>a</w:t>
      </w:r>
      <w:r>
        <w:rPr>
          <w:spacing w:val="-5"/>
          <w:sz w:val="22"/>
        </w:rPr>
        <w:t xml:space="preserve"> </w:t>
      </w:r>
      <w:r>
        <w:rPr>
          <w:sz w:val="22"/>
        </w:rPr>
        <w:t>question</w:t>
      </w:r>
      <w:r>
        <w:rPr>
          <w:spacing w:val="-5"/>
          <w:sz w:val="22"/>
        </w:rPr>
        <w:t xml:space="preserve"> </w:t>
      </w:r>
      <w:r>
        <w:rPr>
          <w:sz w:val="22"/>
        </w:rPr>
        <w:t>should</w:t>
      </w:r>
      <w:r>
        <w:rPr>
          <w:spacing w:val="-5"/>
          <w:sz w:val="22"/>
        </w:rPr>
        <w:t xml:space="preserve"> </w:t>
      </w:r>
      <w:r>
        <w:rPr>
          <w:sz w:val="22"/>
        </w:rPr>
        <w:t>be</w:t>
      </w:r>
      <w:r>
        <w:rPr>
          <w:spacing w:val="-5"/>
          <w:sz w:val="22"/>
        </w:rPr>
        <w:t xml:space="preserve"> </w:t>
      </w:r>
      <w:r>
        <w:rPr>
          <w:sz w:val="22"/>
        </w:rPr>
        <w:t>answered</w:t>
      </w:r>
      <w:r>
        <w:rPr>
          <w:spacing w:val="-5"/>
          <w:sz w:val="22"/>
        </w:rPr>
        <w:t xml:space="preserve"> </w:t>
      </w:r>
      <w:r>
        <w:rPr>
          <w:sz w:val="22"/>
        </w:rPr>
        <w:t>consecutively.</w:t>
      </w:r>
      <w:r>
        <w:rPr>
          <w:spacing w:val="-5"/>
          <w:sz w:val="22"/>
        </w:rPr>
        <w:t xml:space="preserve"> </w:t>
      </w:r>
      <w:r>
        <w:rPr>
          <w:sz w:val="22"/>
        </w:rPr>
        <w:t>Each answer should start from a fresh page.</w:t>
      </w:r>
    </w:p>
    <w:p w14:paraId="0F10C154">
      <w:pPr>
        <w:pStyle w:val="2"/>
        <w:numPr>
          <w:ilvl w:val="0"/>
          <w:numId w:val="1"/>
        </w:numPr>
        <w:tabs>
          <w:tab w:val="left" w:pos="718"/>
        </w:tabs>
        <w:spacing w:before="0" w:after="0" w:line="240" w:lineRule="auto"/>
        <w:ind w:left="718" w:right="0" w:hanging="358"/>
        <w:jc w:val="left"/>
      </w:pPr>
      <w:r>
        <w:rPr>
          <w:color w:val="000000"/>
          <w:highlight w:val="green"/>
        </w:rPr>
        <w:t>Write</w:t>
      </w:r>
      <w:r>
        <w:rPr>
          <w:color w:val="000000"/>
          <w:spacing w:val="-7"/>
          <w:highlight w:val="green"/>
        </w:rPr>
        <w:t xml:space="preserve"> </w:t>
      </w:r>
      <w:r>
        <w:rPr>
          <w:color w:val="000000"/>
          <w:highlight w:val="green"/>
        </w:rPr>
        <w:t>all</w:t>
      </w:r>
      <w:r>
        <w:rPr>
          <w:color w:val="000000"/>
          <w:spacing w:val="-5"/>
          <w:highlight w:val="green"/>
        </w:rPr>
        <w:t xml:space="preserve"> </w:t>
      </w:r>
      <w:r>
        <w:rPr>
          <w:color w:val="000000"/>
          <w:highlight w:val="green"/>
        </w:rPr>
        <w:t>the</w:t>
      </w:r>
      <w:r>
        <w:rPr>
          <w:color w:val="000000"/>
          <w:spacing w:val="-5"/>
          <w:highlight w:val="green"/>
        </w:rPr>
        <w:t xml:space="preserve"> </w:t>
      </w:r>
      <w:r>
        <w:rPr>
          <w:color w:val="000000"/>
          <w:highlight w:val="green"/>
        </w:rPr>
        <w:t>answers</w:t>
      </w:r>
      <w:r>
        <w:rPr>
          <w:color w:val="000000"/>
          <w:spacing w:val="-4"/>
          <w:highlight w:val="green"/>
        </w:rPr>
        <w:t xml:space="preserve"> </w:t>
      </w:r>
      <w:r>
        <w:rPr>
          <w:color w:val="000000"/>
          <w:highlight w:val="green"/>
        </w:rPr>
        <w:t>neatly</w:t>
      </w:r>
      <w:r>
        <w:rPr>
          <w:color w:val="000000"/>
          <w:spacing w:val="-5"/>
          <w:highlight w:val="green"/>
        </w:rPr>
        <w:t xml:space="preserve"> </w:t>
      </w:r>
      <w:r>
        <w:rPr>
          <w:color w:val="000000"/>
          <w:highlight w:val="green"/>
        </w:rPr>
        <w:t>in</w:t>
      </w:r>
      <w:r>
        <w:rPr>
          <w:color w:val="000000"/>
          <w:spacing w:val="-5"/>
          <w:highlight w:val="green"/>
        </w:rPr>
        <w:t xml:space="preserve"> </w:t>
      </w:r>
      <w:r>
        <w:rPr>
          <w:color w:val="000000"/>
          <w:highlight w:val="green"/>
        </w:rPr>
        <w:t>A4</w:t>
      </w:r>
      <w:r>
        <w:rPr>
          <w:color w:val="000000"/>
          <w:spacing w:val="-5"/>
          <w:highlight w:val="green"/>
        </w:rPr>
        <w:t xml:space="preserve"> </w:t>
      </w:r>
      <w:r>
        <w:rPr>
          <w:color w:val="000000"/>
          <w:highlight w:val="green"/>
        </w:rPr>
        <w:t>papers,</w:t>
      </w:r>
      <w:r>
        <w:rPr>
          <w:color w:val="000000"/>
          <w:spacing w:val="-4"/>
          <w:highlight w:val="green"/>
        </w:rPr>
        <w:t xml:space="preserve"> </w:t>
      </w:r>
      <w:r>
        <w:rPr>
          <w:color w:val="000000"/>
          <w:highlight w:val="green"/>
        </w:rPr>
        <w:t>scan</w:t>
      </w:r>
      <w:r>
        <w:rPr>
          <w:color w:val="000000"/>
          <w:spacing w:val="-5"/>
          <w:highlight w:val="green"/>
        </w:rPr>
        <w:t xml:space="preserve"> </w:t>
      </w:r>
      <w:r>
        <w:rPr>
          <w:color w:val="000000"/>
          <w:highlight w:val="green"/>
        </w:rPr>
        <w:t>and</w:t>
      </w:r>
      <w:r>
        <w:rPr>
          <w:color w:val="000000"/>
          <w:spacing w:val="-5"/>
          <w:highlight w:val="green"/>
        </w:rPr>
        <w:t xml:space="preserve"> </w:t>
      </w:r>
      <w:r>
        <w:rPr>
          <w:color w:val="000000"/>
          <w:highlight w:val="green"/>
        </w:rPr>
        <w:t>upload</w:t>
      </w:r>
      <w:r>
        <w:rPr>
          <w:color w:val="000000"/>
          <w:spacing w:val="-4"/>
          <w:highlight w:val="green"/>
        </w:rPr>
        <w:t xml:space="preserve"> </w:t>
      </w:r>
      <w:r>
        <w:rPr>
          <w:color w:val="000000"/>
          <w:spacing w:val="-2"/>
          <w:highlight w:val="green"/>
        </w:rPr>
        <w:t>them.</w:t>
      </w:r>
    </w:p>
    <w:p w14:paraId="434E5650">
      <w:pPr>
        <w:pStyle w:val="10"/>
        <w:numPr>
          <w:ilvl w:val="0"/>
          <w:numId w:val="1"/>
        </w:numPr>
        <w:tabs>
          <w:tab w:val="left" w:pos="718"/>
        </w:tabs>
        <w:spacing w:before="38" w:after="0" w:line="240" w:lineRule="auto"/>
        <w:ind w:left="718" w:right="0" w:hanging="358"/>
        <w:jc w:val="left"/>
        <w:rPr>
          <w:sz w:val="22"/>
        </w:rPr>
      </w:pPr>
      <w:r>
        <w:rPr>
          <w:sz w:val="22"/>
        </w:rPr>
        <w:t>Assumptions</w:t>
      </w:r>
      <w:r>
        <w:rPr>
          <w:spacing w:val="-9"/>
          <w:sz w:val="22"/>
        </w:rPr>
        <w:t xml:space="preserve"> </w:t>
      </w:r>
      <w:r>
        <w:rPr>
          <w:sz w:val="22"/>
        </w:rPr>
        <w:t>made,</w:t>
      </w:r>
      <w:r>
        <w:rPr>
          <w:spacing w:val="-6"/>
          <w:sz w:val="22"/>
        </w:rPr>
        <w:t xml:space="preserve"> </w:t>
      </w:r>
      <w:r>
        <w:rPr>
          <w:sz w:val="22"/>
        </w:rPr>
        <w:t>if</w:t>
      </w:r>
      <w:r>
        <w:rPr>
          <w:spacing w:val="-6"/>
          <w:sz w:val="22"/>
        </w:rPr>
        <w:t xml:space="preserve"> </w:t>
      </w:r>
      <w:r>
        <w:rPr>
          <w:sz w:val="22"/>
        </w:rPr>
        <w:t>any,</w:t>
      </w:r>
      <w:r>
        <w:rPr>
          <w:spacing w:val="-6"/>
          <w:sz w:val="22"/>
        </w:rPr>
        <w:t xml:space="preserve"> </w:t>
      </w:r>
      <w:r>
        <w:rPr>
          <w:sz w:val="22"/>
        </w:rPr>
        <w:t>should</w:t>
      </w:r>
      <w:r>
        <w:rPr>
          <w:spacing w:val="-6"/>
          <w:sz w:val="22"/>
        </w:rPr>
        <w:t xml:space="preserve"> </w:t>
      </w:r>
      <w:r>
        <w:rPr>
          <w:sz w:val="22"/>
        </w:rPr>
        <w:t>be</w:t>
      </w:r>
      <w:r>
        <w:rPr>
          <w:spacing w:val="-6"/>
          <w:sz w:val="22"/>
        </w:rPr>
        <w:t xml:space="preserve"> </w:t>
      </w:r>
      <w:r>
        <w:rPr>
          <w:sz w:val="22"/>
        </w:rPr>
        <w:t>stated</w:t>
      </w:r>
      <w:r>
        <w:rPr>
          <w:spacing w:val="-6"/>
          <w:sz w:val="22"/>
        </w:rPr>
        <w:t xml:space="preserve"> </w:t>
      </w:r>
      <w:r>
        <w:rPr>
          <w:sz w:val="22"/>
        </w:rPr>
        <w:t>clearly</w:t>
      </w:r>
      <w:r>
        <w:rPr>
          <w:spacing w:val="-6"/>
          <w:sz w:val="22"/>
        </w:rPr>
        <w:t xml:space="preserve"> </w:t>
      </w:r>
      <w:r>
        <w:rPr>
          <w:sz w:val="22"/>
        </w:rPr>
        <w:t>at</w:t>
      </w:r>
      <w:r>
        <w:rPr>
          <w:spacing w:val="-6"/>
          <w:sz w:val="22"/>
        </w:rPr>
        <w:t xml:space="preserve"> </w:t>
      </w:r>
      <w:r>
        <w:rPr>
          <w:sz w:val="22"/>
        </w:rPr>
        <w:t>the</w:t>
      </w:r>
      <w:r>
        <w:rPr>
          <w:spacing w:val="-6"/>
          <w:sz w:val="22"/>
        </w:rPr>
        <w:t xml:space="preserve"> </w:t>
      </w:r>
      <w:r>
        <w:rPr>
          <w:sz w:val="22"/>
        </w:rPr>
        <w:t>beginning</w:t>
      </w:r>
      <w:r>
        <w:rPr>
          <w:spacing w:val="-6"/>
          <w:sz w:val="22"/>
        </w:rPr>
        <w:t xml:space="preserve"> </w:t>
      </w:r>
      <w:r>
        <w:rPr>
          <w:sz w:val="22"/>
        </w:rPr>
        <w:t>of</w:t>
      </w:r>
      <w:r>
        <w:rPr>
          <w:spacing w:val="-6"/>
          <w:sz w:val="22"/>
        </w:rPr>
        <w:t xml:space="preserve"> </w:t>
      </w:r>
      <w:r>
        <w:rPr>
          <w:sz w:val="22"/>
        </w:rPr>
        <w:t>your</w:t>
      </w:r>
      <w:r>
        <w:rPr>
          <w:spacing w:val="-6"/>
          <w:sz w:val="22"/>
        </w:rPr>
        <w:t xml:space="preserve"> </w:t>
      </w:r>
      <w:r>
        <w:rPr>
          <w:spacing w:val="-2"/>
          <w:sz w:val="22"/>
        </w:rPr>
        <w:t>answer.</w:t>
      </w:r>
    </w:p>
    <w:p w14:paraId="7CD7A690">
      <w:pPr>
        <w:pStyle w:val="6"/>
        <w:spacing w:before="6"/>
        <w:rPr>
          <w:sz w:val="16"/>
        </w:rPr>
      </w:pPr>
      <w:r>
        <w:rPr>
          <w:sz w:val="16"/>
        </w:rP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135890</wp:posOffset>
                </wp:positionV>
                <wp:extent cx="58674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2" o:spid="_x0000_s1026" o:spt="100" style="position:absolute;left:0pt;margin-left:75pt;margin-top:10.7pt;height:0.1pt;width:462pt;mso-position-horizontal-relative:page;mso-wrap-distance-bottom:0pt;mso-wrap-distance-top:0pt;z-index:-251657216;mso-width-relative:page;mso-height-relative:page;" filled="f" stroked="t" coordsize="5867400,1" o:gfxdata="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2V+J9UAAAAKAQAADwAAAAAAAAABACAA&#10;AAAiAAAAZHJzL2Rvd25yZXYueG1sUEsBAhQAFAAAAAgAh07iQNq8+YIQAgAAewQAAA4AAAAAAAAA&#10;AQAgAAAAJAEAAGRycy9lMm9Eb2MueG1sUEsFBgAAAAAGAAYAWQEAAKYFAAAAAA==&#10;" path="m0,0l5867400,0e">
                <v:fill on="f" focussize="0,0"/>
                <v:stroke weight="1pt" color="#878787" joinstyle="round"/>
                <v:imagedata o:title=""/>
                <o:lock v:ext="edit" aspectratio="f"/>
                <v:textbox inset="0mm,0mm,0mm,0mm"/>
                <w10:wrap type="topAndBottom"/>
              </v:shape>
            </w:pict>
          </mc:Fallback>
        </mc:AlternateContent>
      </w:r>
    </w:p>
    <w:p w14:paraId="5A13D7C3">
      <w:pPr>
        <w:pStyle w:val="6"/>
        <w:spacing w:before="142"/>
      </w:pPr>
    </w:p>
    <w:p w14:paraId="6F7971C6">
      <w:pPr>
        <w:pStyle w:val="6"/>
      </w:pPr>
      <w:r>
        <w:rPr>
          <w:spacing w:val="-2"/>
        </w:rPr>
        <w:t>Q1)</w:t>
      </w:r>
      <w:r>
        <w:rPr>
          <w:spacing w:val="-4"/>
        </w:rPr>
        <w:t xml:space="preserve"> </w:t>
      </w:r>
      <w:r>
        <w:rPr>
          <w:spacing w:val="-2"/>
        </w:rPr>
        <w:t>[</w:t>
      </w:r>
      <w:r>
        <w:rPr>
          <w:rFonts w:ascii="Trebuchet MS"/>
          <w:color w:val="FF00FF"/>
          <w:spacing w:val="-2"/>
          <w:shd w:val="clear" w:color="auto" w:fill="CFE2F2"/>
        </w:rPr>
        <w:t>Answer</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following</w:t>
      </w:r>
      <w:r>
        <w:rPr>
          <w:rFonts w:ascii="Trebuchet MS"/>
          <w:color w:val="FF00FF"/>
          <w:spacing w:val="-12"/>
          <w:shd w:val="clear" w:color="auto" w:fill="CFE2F2"/>
        </w:rPr>
        <w:t xml:space="preserve"> </w:t>
      </w:r>
      <w:r>
        <w:rPr>
          <w:rFonts w:ascii="Trebuchet MS"/>
          <w:color w:val="FF00FF"/>
          <w:spacing w:val="-2"/>
          <w:shd w:val="clear" w:color="auto" w:fill="CFE2F2"/>
        </w:rPr>
        <w:t>questions</w:t>
      </w:r>
      <w:r>
        <w:rPr>
          <w:rFonts w:ascii="Trebuchet MS"/>
          <w:color w:val="FF00FF"/>
          <w:spacing w:val="-12"/>
          <w:shd w:val="clear" w:color="auto" w:fill="CFE2F2"/>
        </w:rPr>
        <w:t xml:space="preserve"> </w:t>
      </w:r>
      <w:r>
        <w:rPr>
          <w:rFonts w:ascii="Trebuchet MS"/>
          <w:color w:val="FF00FF"/>
          <w:spacing w:val="-2"/>
          <w:shd w:val="clear" w:color="auto" w:fill="CFE2F2"/>
        </w:rPr>
        <w:t>in</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same</w:t>
      </w:r>
      <w:r>
        <w:rPr>
          <w:rFonts w:ascii="Trebuchet MS"/>
          <w:color w:val="FF00FF"/>
          <w:spacing w:val="-12"/>
          <w:shd w:val="clear" w:color="auto" w:fill="CFE2F2"/>
        </w:rPr>
        <w:t xml:space="preserve"> </w:t>
      </w:r>
      <w:r>
        <w:rPr>
          <w:rFonts w:ascii="Trebuchet MS"/>
          <w:color w:val="FF00FF"/>
          <w:spacing w:val="-2"/>
          <w:shd w:val="clear" w:color="auto" w:fill="CFE2F2"/>
        </w:rPr>
        <w:t>order.</w:t>
      </w:r>
      <w:r>
        <w:rPr>
          <w:rFonts w:ascii="Trebuchet MS"/>
          <w:color w:val="FF00FF"/>
          <w:spacing w:val="-13"/>
          <w:shd w:val="clear" w:color="auto" w:fill="CFE2F2"/>
        </w:rPr>
        <w:t xml:space="preserve"> </w:t>
      </w:r>
      <w:r>
        <w:rPr>
          <w:rFonts w:ascii="Trebuchet MS"/>
          <w:color w:val="FF00FF"/>
          <w:spacing w:val="-2"/>
          <w:shd w:val="clear" w:color="auto" w:fill="CFE2F2"/>
        </w:rPr>
        <w:t>Long</w:t>
      </w:r>
      <w:r>
        <w:rPr>
          <w:rFonts w:ascii="Trebuchet MS"/>
          <w:color w:val="FF00FF"/>
          <w:spacing w:val="-12"/>
          <w:shd w:val="clear" w:color="auto" w:fill="CFE2F2"/>
        </w:rPr>
        <w:t xml:space="preserve"> </w:t>
      </w:r>
      <w:r>
        <w:rPr>
          <w:rFonts w:ascii="Trebuchet MS"/>
          <w:color w:val="FF00FF"/>
          <w:spacing w:val="-2"/>
          <w:shd w:val="clear" w:color="auto" w:fill="CFE2F2"/>
        </w:rPr>
        <w:t>and</w:t>
      </w:r>
      <w:r>
        <w:rPr>
          <w:rFonts w:ascii="Trebuchet MS"/>
          <w:color w:val="FF00FF"/>
          <w:spacing w:val="-12"/>
          <w:shd w:val="clear" w:color="auto" w:fill="CFE2F2"/>
        </w:rPr>
        <w:t xml:space="preserve"> </w:t>
      </w:r>
      <w:r>
        <w:rPr>
          <w:rFonts w:ascii="Trebuchet MS"/>
          <w:color w:val="FF00FF"/>
          <w:spacing w:val="-2"/>
          <w:shd w:val="clear" w:color="auto" w:fill="CFE2F2"/>
        </w:rPr>
        <w:t>vague</w:t>
      </w:r>
      <w:r>
        <w:rPr>
          <w:rFonts w:ascii="Trebuchet MS"/>
          <w:color w:val="FF00FF"/>
          <w:spacing w:val="-12"/>
          <w:shd w:val="clear" w:color="auto" w:fill="CFE2F2"/>
        </w:rPr>
        <w:t xml:space="preserve"> </w:t>
      </w:r>
      <w:r>
        <w:rPr>
          <w:rFonts w:ascii="Trebuchet MS"/>
          <w:color w:val="FF00FF"/>
          <w:spacing w:val="-2"/>
          <w:shd w:val="clear" w:color="auto" w:fill="CFE2F2"/>
        </w:rPr>
        <w:t>answers,</w:t>
      </w:r>
      <w:r>
        <w:rPr>
          <w:rFonts w:ascii="Trebuchet MS"/>
          <w:color w:val="FF00FF"/>
          <w:spacing w:val="-12"/>
          <w:shd w:val="clear" w:color="auto" w:fill="CFE2F2"/>
        </w:rPr>
        <w:t xml:space="preserve"> </w:t>
      </w:r>
      <w:r>
        <w:rPr>
          <w:rFonts w:ascii="Trebuchet MS"/>
          <w:color w:val="FF00FF"/>
          <w:spacing w:val="-2"/>
          <w:shd w:val="clear" w:color="auto" w:fill="CFE2F2"/>
        </w:rPr>
        <w:t>penalized</w:t>
      </w:r>
      <w:r>
        <w:rPr>
          <w:rFonts w:ascii="Trebuchet MS"/>
          <w:color w:val="FF00FF"/>
          <w:spacing w:val="-8"/>
        </w:rPr>
        <w:t xml:space="preserve"> </w:t>
      </w:r>
      <w:r>
        <w:rPr>
          <w:color w:val="000000"/>
          <w:spacing w:val="-10"/>
        </w:rPr>
        <w:t>]</w:t>
      </w:r>
    </w:p>
    <w:p w14:paraId="033B69BC">
      <w:pPr>
        <w:pStyle w:val="10"/>
        <w:numPr>
          <w:ilvl w:val="1"/>
          <w:numId w:val="1"/>
        </w:numPr>
        <w:tabs>
          <w:tab w:val="left" w:pos="718"/>
          <w:tab w:val="left" w:pos="720"/>
        </w:tabs>
        <w:spacing w:before="58" w:after="0" w:line="276" w:lineRule="auto"/>
        <w:ind w:left="720" w:right="362" w:hanging="360"/>
        <w:jc w:val="both"/>
        <w:rPr>
          <w:sz w:val="22"/>
        </w:rPr>
      </w:pPr>
      <w:r>
        <w:rPr>
          <w:sz w:val="22"/>
        </w:rPr>
        <w:t>Consider that you design an RL agent that learns only by playing against itself (i.e.,</w:t>
      </w:r>
      <w:r>
        <w:rPr>
          <w:spacing w:val="40"/>
          <w:sz w:val="22"/>
        </w:rPr>
        <w:t xml:space="preserve"> </w:t>
      </w:r>
      <w:r>
        <w:rPr>
          <w:sz w:val="22"/>
        </w:rPr>
        <w:t>using legal moves).</w:t>
      </w:r>
      <w:r>
        <w:rPr>
          <w:spacing w:val="40"/>
          <w:sz w:val="22"/>
        </w:rPr>
        <w:t xml:space="preserve"> </w:t>
      </w:r>
      <w:r>
        <w:rPr>
          <w:sz w:val="22"/>
        </w:rPr>
        <w:t xml:space="preserve">Will the agent learn to excel at playing the game? [ </w:t>
      </w:r>
      <w:r>
        <w:rPr>
          <w:color w:val="1154CC"/>
          <w:sz w:val="22"/>
        </w:rPr>
        <w:t xml:space="preserve">One/Two Statements </w:t>
      </w:r>
      <w:r>
        <w:rPr>
          <w:sz w:val="22"/>
        </w:rPr>
        <w:t>]</w:t>
      </w:r>
      <w:r>
        <w:rPr>
          <w:spacing w:val="40"/>
          <w:sz w:val="22"/>
        </w:rPr>
        <w:t xml:space="preserve"> </w:t>
      </w:r>
      <w:r>
        <w:rPr>
          <w:sz w:val="22"/>
        </w:rPr>
        <w:t>[</w:t>
      </w:r>
      <w:r>
        <w:rPr>
          <w:color w:val="000000"/>
          <w:sz w:val="22"/>
          <w:highlight w:val="yellow"/>
        </w:rPr>
        <w:t>1 M</w:t>
      </w:r>
      <w:r>
        <w:rPr>
          <w:color w:val="000000"/>
          <w:sz w:val="22"/>
        </w:rPr>
        <w:t xml:space="preserve">]. What is one most critical aspect in the design of such an agent? [ </w:t>
      </w:r>
      <w:r>
        <w:rPr>
          <w:color w:val="1154CC"/>
          <w:sz w:val="22"/>
        </w:rPr>
        <w:t xml:space="preserve">Answer just in one precise statement </w:t>
      </w:r>
      <w:r>
        <w:rPr>
          <w:color w:val="000000"/>
          <w:sz w:val="22"/>
        </w:rPr>
        <w:t>] [</w:t>
      </w:r>
      <w:r>
        <w:rPr>
          <w:color w:val="000000"/>
          <w:sz w:val="22"/>
          <w:highlight w:val="yellow"/>
        </w:rPr>
        <w:t>1 M</w:t>
      </w:r>
      <w:r>
        <w:rPr>
          <w:color w:val="000000"/>
          <w:sz w:val="22"/>
        </w:rPr>
        <w:t>]. Why do you</w:t>
      </w:r>
      <w:r>
        <w:rPr>
          <w:color w:val="000000"/>
          <w:spacing w:val="-3"/>
          <w:sz w:val="22"/>
        </w:rPr>
        <w:t xml:space="preserve"> </w:t>
      </w:r>
      <w:r>
        <w:rPr>
          <w:color w:val="000000"/>
          <w:sz w:val="22"/>
        </w:rPr>
        <w:t>think</w:t>
      </w:r>
      <w:r>
        <w:rPr>
          <w:color w:val="000000"/>
          <w:spacing w:val="-3"/>
          <w:sz w:val="22"/>
        </w:rPr>
        <w:t xml:space="preserve"> </w:t>
      </w:r>
      <w:r>
        <w:rPr>
          <w:color w:val="000000"/>
          <w:sz w:val="22"/>
        </w:rPr>
        <w:t>so?</w:t>
      </w:r>
      <w:r>
        <w:rPr>
          <w:color w:val="000000"/>
          <w:spacing w:val="-3"/>
          <w:sz w:val="22"/>
        </w:rPr>
        <w:t xml:space="preserve"> </w:t>
      </w:r>
      <w:r>
        <w:rPr>
          <w:color w:val="000000"/>
          <w:sz w:val="22"/>
        </w:rPr>
        <w:t>[</w:t>
      </w:r>
      <w:r>
        <w:rPr>
          <w:color w:val="000000"/>
          <w:spacing w:val="-3"/>
          <w:sz w:val="22"/>
        </w:rPr>
        <w:t xml:space="preserve"> </w:t>
      </w:r>
      <w:r>
        <w:rPr>
          <w:color w:val="1154CC"/>
          <w:sz w:val="22"/>
        </w:rPr>
        <w:t>Answer</w:t>
      </w:r>
      <w:r>
        <w:rPr>
          <w:color w:val="1154CC"/>
          <w:spacing w:val="-3"/>
          <w:sz w:val="22"/>
        </w:rPr>
        <w:t xml:space="preserve"> </w:t>
      </w:r>
      <w:r>
        <w:rPr>
          <w:color w:val="1154CC"/>
          <w:sz w:val="22"/>
        </w:rPr>
        <w:t>just</w:t>
      </w:r>
      <w:r>
        <w:rPr>
          <w:color w:val="1154CC"/>
          <w:spacing w:val="-3"/>
          <w:sz w:val="22"/>
        </w:rPr>
        <w:t xml:space="preserve"> </w:t>
      </w:r>
      <w:r>
        <w:rPr>
          <w:color w:val="1154CC"/>
          <w:sz w:val="22"/>
        </w:rPr>
        <w:t>in</w:t>
      </w:r>
      <w:r>
        <w:rPr>
          <w:color w:val="1154CC"/>
          <w:spacing w:val="-3"/>
          <w:sz w:val="22"/>
        </w:rPr>
        <w:t xml:space="preserve"> </w:t>
      </w:r>
      <w:r>
        <w:rPr>
          <w:color w:val="1154CC"/>
          <w:sz w:val="22"/>
        </w:rPr>
        <w:t>one precise statement</w:t>
      </w:r>
      <w:r>
        <w:rPr>
          <w:color w:val="000000"/>
          <w:sz w:val="22"/>
        </w:rPr>
        <w:t>] [</w:t>
      </w:r>
      <w:r>
        <w:rPr>
          <w:color w:val="000000"/>
          <w:sz w:val="22"/>
          <w:highlight w:val="yellow"/>
        </w:rPr>
        <w:t>0.5 M</w:t>
      </w:r>
      <w:r>
        <w:rPr>
          <w:color w:val="000000"/>
          <w:sz w:val="22"/>
        </w:rPr>
        <w:t>].</w:t>
      </w:r>
    </w:p>
    <w:p w14:paraId="0E5B1E2F">
      <w:pPr>
        <w:keepNext w:val="0"/>
        <w:keepLines w:val="0"/>
        <w:widowControl/>
        <w:numPr>
          <w:ilvl w:val="0"/>
          <w:numId w:val="2"/>
        </w:numPr>
        <w:suppressLineNumbers w:val="0"/>
        <w:spacing w:before="0" w:beforeAutospacing="1" w:after="0" w:afterAutospacing="1"/>
        <w:ind w:left="720" w:hanging="360"/>
      </w:pPr>
      <w:r>
        <w:t>The agent will learn to play the game optimally if it follows a self-play mechanism with appropriate exploration and reward shaping.</w:t>
      </w:r>
    </w:p>
    <w:p w14:paraId="57B762C0">
      <w:pPr>
        <w:keepNext w:val="0"/>
        <w:keepLines w:val="0"/>
        <w:widowControl/>
        <w:numPr>
          <w:ilvl w:val="0"/>
          <w:numId w:val="2"/>
        </w:numPr>
        <w:suppressLineNumbers w:val="0"/>
        <w:spacing w:before="0" w:beforeAutospacing="1" w:after="0" w:afterAutospacing="1"/>
        <w:ind w:left="720" w:hanging="360"/>
      </w:pPr>
      <w:r>
        <w:rPr>
          <w:rStyle w:val="8"/>
        </w:rPr>
        <w:t>Most critical aspect:</w:t>
      </w:r>
      <w:r>
        <w:t xml:space="preserve"> Proper exploration and balance in learning from self-play.</w:t>
      </w:r>
    </w:p>
    <w:p w14:paraId="2802CBDB">
      <w:pPr>
        <w:keepNext w:val="0"/>
        <w:keepLines w:val="0"/>
        <w:widowControl/>
        <w:numPr>
          <w:ilvl w:val="0"/>
          <w:numId w:val="2"/>
        </w:numPr>
        <w:suppressLineNumbers w:val="0"/>
        <w:spacing w:before="0" w:beforeAutospacing="1" w:after="0" w:afterAutospacing="1"/>
        <w:ind w:left="720" w:hanging="360"/>
      </w:pPr>
      <w:r>
        <w:rPr>
          <w:rStyle w:val="8"/>
        </w:rPr>
        <w:t>Reason:</w:t>
      </w:r>
      <w:r>
        <w:t xml:space="preserve"> Without exploration, the agent might converge to suboptimal strategies or fail to generalize.</w:t>
      </w:r>
    </w:p>
    <w:p w14:paraId="42C47EF0">
      <w:pPr>
        <w:pStyle w:val="10"/>
        <w:numPr>
          <w:numId w:val="0"/>
        </w:numPr>
        <w:tabs>
          <w:tab w:val="left" w:pos="718"/>
          <w:tab w:val="left" w:pos="720"/>
        </w:tabs>
        <w:spacing w:before="58" w:after="0" w:line="276" w:lineRule="auto"/>
        <w:ind w:right="362" w:rightChars="0"/>
        <w:jc w:val="both"/>
        <w:rPr>
          <w:sz w:val="22"/>
        </w:rPr>
      </w:pPr>
    </w:p>
    <w:p w14:paraId="1568CB5F">
      <w:pPr>
        <w:pStyle w:val="10"/>
        <w:numPr>
          <w:ilvl w:val="1"/>
          <w:numId w:val="1"/>
        </w:numPr>
        <w:tabs>
          <w:tab w:val="left" w:pos="718"/>
          <w:tab w:val="left" w:pos="720"/>
        </w:tabs>
        <w:spacing w:before="0" w:after="0" w:line="276" w:lineRule="auto"/>
        <w:ind w:left="720" w:right="365" w:hanging="360"/>
        <w:jc w:val="both"/>
        <w:rPr>
          <w:sz w:val="22"/>
        </w:rPr>
      </w:pPr>
      <w:r>
        <w:rPr>
          <w:sz w:val="22"/>
        </w:rPr>
        <w:t>Consider learning the values of states in a tic-tac-toe game. Two students (Ram &amp; Raghav) from the</w:t>
      </w:r>
      <w:r>
        <w:rPr>
          <w:spacing w:val="-4"/>
          <w:sz w:val="22"/>
        </w:rPr>
        <w:t xml:space="preserve"> </w:t>
      </w:r>
      <w:r>
        <w:rPr>
          <w:sz w:val="22"/>
        </w:rPr>
        <w:t>DRL</w:t>
      </w:r>
      <w:r>
        <w:rPr>
          <w:spacing w:val="-4"/>
          <w:sz w:val="22"/>
        </w:rPr>
        <w:t xml:space="preserve"> </w:t>
      </w:r>
      <w:r>
        <w:rPr>
          <w:sz w:val="22"/>
        </w:rPr>
        <w:t>course</w:t>
      </w:r>
      <w:r>
        <w:rPr>
          <w:spacing w:val="-4"/>
          <w:sz w:val="22"/>
        </w:rPr>
        <w:t xml:space="preserve"> </w:t>
      </w:r>
      <w:r>
        <w:rPr>
          <w:sz w:val="22"/>
        </w:rPr>
        <w:t>are</w:t>
      </w:r>
      <w:r>
        <w:rPr>
          <w:spacing w:val="-4"/>
          <w:sz w:val="22"/>
        </w:rPr>
        <w:t xml:space="preserve"> </w:t>
      </w:r>
      <w:r>
        <w:rPr>
          <w:sz w:val="22"/>
        </w:rPr>
        <w:t>working</w:t>
      </w:r>
      <w:r>
        <w:rPr>
          <w:spacing w:val="-4"/>
          <w:sz w:val="22"/>
        </w:rPr>
        <w:t xml:space="preserve"> </w:t>
      </w:r>
      <w:r>
        <w:rPr>
          <w:sz w:val="22"/>
        </w:rPr>
        <w:t>together</w:t>
      </w:r>
      <w:r>
        <w:rPr>
          <w:spacing w:val="-4"/>
          <w:sz w:val="22"/>
        </w:rPr>
        <w:t xml:space="preserve"> </w:t>
      </w:r>
      <w:r>
        <w:rPr>
          <w:sz w:val="22"/>
        </w:rPr>
        <w:t>on</w:t>
      </w:r>
      <w:r>
        <w:rPr>
          <w:spacing w:val="-4"/>
          <w:sz w:val="22"/>
        </w:rPr>
        <w:t xml:space="preserve"> </w:t>
      </w:r>
      <w:r>
        <w:rPr>
          <w:sz w:val="22"/>
        </w:rPr>
        <w:t>a</w:t>
      </w:r>
      <w:r>
        <w:rPr>
          <w:spacing w:val="-4"/>
          <w:sz w:val="22"/>
        </w:rPr>
        <w:t xml:space="preserve"> </w:t>
      </w:r>
      <w:r>
        <w:rPr>
          <w:sz w:val="22"/>
        </w:rPr>
        <w:t>solution.</w:t>
      </w:r>
      <w:r>
        <w:rPr>
          <w:spacing w:val="-4"/>
          <w:sz w:val="22"/>
        </w:rPr>
        <w:t xml:space="preserve"> </w:t>
      </w:r>
      <w:r>
        <w:rPr>
          <w:sz w:val="22"/>
        </w:rPr>
        <w:t>Ram</w:t>
      </w:r>
      <w:r>
        <w:rPr>
          <w:spacing w:val="-4"/>
          <w:sz w:val="22"/>
        </w:rPr>
        <w:t xml:space="preserve"> </w:t>
      </w:r>
      <w:r>
        <w:rPr>
          <w:sz w:val="22"/>
        </w:rPr>
        <w:t>argues</w:t>
      </w:r>
      <w:r>
        <w:rPr>
          <w:spacing w:val="-4"/>
          <w:sz w:val="22"/>
        </w:rPr>
        <w:t xml:space="preserve"> </w:t>
      </w:r>
      <w:r>
        <w:rPr>
          <w:sz w:val="22"/>
        </w:rPr>
        <w:t>that</w:t>
      </w:r>
      <w:r>
        <w:rPr>
          <w:spacing w:val="-4"/>
          <w:sz w:val="22"/>
        </w:rPr>
        <w:t xml:space="preserve"> </w:t>
      </w:r>
      <w:r>
        <w:rPr>
          <w:sz w:val="22"/>
        </w:rPr>
        <w:t>there are sets of symmetric positions, and it's unnecessary to learn separate values for all of them. Learning value for any one of the states covers all the symmetric positions. For example, symmetric positions are:</w:t>
      </w:r>
    </w:p>
    <w:p w14:paraId="28E06D43">
      <w:pPr>
        <w:pStyle w:val="6"/>
        <w:spacing w:before="2"/>
        <w:rPr>
          <w:sz w:val="8"/>
        </w:rPr>
      </w:pPr>
      <w:r>
        <w:rPr>
          <w:sz w:val="8"/>
        </w:rPr>
        <w:drawing>
          <wp:anchor distT="0" distB="0" distL="0" distR="0" simplePos="0" relativeHeight="251660288" behindDoc="1" locked="0" layoutInCell="1" allowOverlap="1">
            <wp:simplePos x="0" y="0"/>
            <wp:positionH relativeFrom="page">
              <wp:posOffset>1991360</wp:posOffset>
            </wp:positionH>
            <wp:positionV relativeFrom="paragraph">
              <wp:posOffset>74930</wp:posOffset>
            </wp:positionV>
            <wp:extent cx="4391025" cy="71056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391095" cy="710374"/>
                    </a:xfrm>
                    <a:prstGeom prst="rect">
                      <a:avLst/>
                    </a:prstGeom>
                  </pic:spPr>
                </pic:pic>
              </a:graphicData>
            </a:graphic>
          </wp:anchor>
        </w:drawing>
      </w:r>
    </w:p>
    <w:p w14:paraId="2B0DF63C">
      <w:pPr>
        <w:pStyle w:val="6"/>
        <w:spacing w:before="137" w:line="276" w:lineRule="auto"/>
        <w:ind w:left="720" w:right="368"/>
        <w:jc w:val="both"/>
        <w:rPr>
          <w:color w:val="000000"/>
        </w:rPr>
      </w:pPr>
      <w:r>
        <w:t xml:space="preserve">Raghav says it is better to learn values of each state independently. If you have to support Ram, what will be your explanation?[ </w:t>
      </w:r>
      <w:r>
        <w:rPr>
          <w:color w:val="1154CC"/>
        </w:rPr>
        <w:t xml:space="preserve">One/Two Statements </w:t>
      </w:r>
      <w:r>
        <w:t>]</w:t>
      </w:r>
      <w:r>
        <w:rPr>
          <w:spacing w:val="80"/>
        </w:rPr>
        <w:t xml:space="preserve"> </w:t>
      </w:r>
      <w:r>
        <w:t>[</w:t>
      </w:r>
      <w:r>
        <w:rPr>
          <w:color w:val="000000"/>
          <w:highlight w:val="yellow"/>
        </w:rPr>
        <w:t>1 M</w:t>
      </w:r>
      <w:r>
        <w:rPr>
          <w:color w:val="000000"/>
        </w:rPr>
        <w:t>]. If you</w:t>
      </w:r>
      <w:r>
        <w:rPr>
          <w:color w:val="000000"/>
          <w:spacing w:val="-4"/>
        </w:rPr>
        <w:t xml:space="preserve"> </w:t>
      </w:r>
      <w:r>
        <w:rPr>
          <w:color w:val="000000"/>
        </w:rPr>
        <w:t xml:space="preserve">have to support Raghav, what will be your explanation?[ </w:t>
      </w:r>
      <w:r>
        <w:rPr>
          <w:color w:val="1154CC"/>
        </w:rPr>
        <w:t xml:space="preserve">One/Two Statements </w:t>
      </w:r>
      <w:r>
        <w:rPr>
          <w:color w:val="000000"/>
        </w:rPr>
        <w:t>]</w:t>
      </w:r>
      <w:r>
        <w:rPr>
          <w:color w:val="000000"/>
          <w:spacing w:val="40"/>
        </w:rPr>
        <w:t xml:space="preserve"> </w:t>
      </w:r>
      <w:r>
        <w:rPr>
          <w:color w:val="000000"/>
        </w:rPr>
        <w:t>[</w:t>
      </w:r>
      <w:r>
        <w:rPr>
          <w:color w:val="000000"/>
          <w:highlight w:val="yellow"/>
        </w:rPr>
        <w:t>1 M</w:t>
      </w:r>
      <w:r>
        <w:rPr>
          <w:color w:val="000000"/>
        </w:rPr>
        <w:t>]. Propose a better solution with a reason can be a better solution than Ram’s and Raghav’s if you are asked to provide one? Explain if your solution is better than</w:t>
      </w:r>
      <w:r>
        <w:rPr>
          <w:color w:val="000000"/>
          <w:spacing w:val="-3"/>
        </w:rPr>
        <w:t xml:space="preserve"> </w:t>
      </w:r>
      <w:r>
        <w:rPr>
          <w:color w:val="000000"/>
        </w:rPr>
        <w:t>theirs</w:t>
      </w:r>
      <w:r>
        <w:rPr>
          <w:color w:val="000000"/>
          <w:spacing w:val="-3"/>
        </w:rPr>
        <w:t xml:space="preserve"> </w:t>
      </w:r>
      <w:r>
        <w:rPr>
          <w:color w:val="000000"/>
        </w:rPr>
        <w:t xml:space="preserve">[ </w:t>
      </w:r>
      <w:r>
        <w:rPr>
          <w:color w:val="1154CC"/>
        </w:rPr>
        <w:t xml:space="preserve">One/Two Statements </w:t>
      </w:r>
      <w:r>
        <w:rPr>
          <w:color w:val="000000"/>
        </w:rPr>
        <w:t>]</w:t>
      </w:r>
      <w:r>
        <w:rPr>
          <w:color w:val="000000"/>
          <w:spacing w:val="40"/>
        </w:rPr>
        <w:t xml:space="preserve"> </w:t>
      </w:r>
      <w:r>
        <w:rPr>
          <w:color w:val="000000"/>
        </w:rPr>
        <w:t>[</w:t>
      </w:r>
      <w:r>
        <w:rPr>
          <w:color w:val="000000"/>
          <w:highlight w:val="yellow"/>
        </w:rPr>
        <w:t>0.5 M</w:t>
      </w:r>
      <w:r>
        <w:rPr>
          <w:color w:val="000000"/>
        </w:rPr>
        <w:t>].</w:t>
      </w:r>
    </w:p>
    <w:p w14:paraId="117FD594">
      <w:pPr>
        <w:keepNext w:val="0"/>
        <w:keepLines w:val="0"/>
        <w:widowControl/>
        <w:numPr>
          <w:ilvl w:val="0"/>
          <w:numId w:val="3"/>
        </w:numPr>
        <w:suppressLineNumbers w:val="0"/>
        <w:spacing w:before="0" w:beforeAutospacing="1" w:after="0" w:afterAutospacing="1"/>
        <w:ind w:left="720" w:hanging="360"/>
      </w:pPr>
      <w:r>
        <w:rPr>
          <w:rStyle w:val="8"/>
        </w:rPr>
        <w:t>Supporting Ram:</w:t>
      </w:r>
      <w:r>
        <w:t xml:space="preserve"> Learning values for symmetric positions reduces redundancy, speeds up learning, and improves sample efficiency.</w:t>
      </w:r>
    </w:p>
    <w:p w14:paraId="35F91117">
      <w:pPr>
        <w:keepNext w:val="0"/>
        <w:keepLines w:val="0"/>
        <w:widowControl/>
        <w:numPr>
          <w:ilvl w:val="0"/>
          <w:numId w:val="3"/>
        </w:numPr>
        <w:suppressLineNumbers w:val="0"/>
        <w:spacing w:before="0" w:beforeAutospacing="1" w:after="0" w:afterAutospacing="1"/>
        <w:ind w:left="720" w:hanging="360"/>
      </w:pPr>
      <w:r>
        <w:rPr>
          <w:rStyle w:val="8"/>
        </w:rPr>
        <w:t>Supporting Raghav:</w:t>
      </w:r>
      <w:r>
        <w:t xml:space="preserve"> Learning values independently avoids bias and allows the agent to capture game-specific nuances.</w:t>
      </w:r>
    </w:p>
    <w:p w14:paraId="3A051315">
      <w:pPr>
        <w:keepNext w:val="0"/>
        <w:keepLines w:val="0"/>
        <w:widowControl/>
        <w:numPr>
          <w:ilvl w:val="0"/>
          <w:numId w:val="3"/>
        </w:numPr>
        <w:suppressLineNumbers w:val="0"/>
        <w:spacing w:before="0" w:beforeAutospacing="1" w:after="0" w:afterAutospacing="1"/>
        <w:ind w:left="720" w:hanging="360"/>
        <w:rPr>
          <w:color w:val="000000"/>
        </w:rPr>
      </w:pPr>
      <w:r>
        <w:rPr>
          <w:rStyle w:val="8"/>
        </w:rPr>
        <w:t>Better Solution:</w:t>
      </w:r>
      <w:r>
        <w:t xml:space="preserve"> Using function approximation (e.g., deep learning) allows generalization while avoiding redundant state storage.</w:t>
      </w:r>
    </w:p>
    <w:p w14:paraId="2D7BB42E">
      <w:pPr>
        <w:pStyle w:val="10"/>
        <w:numPr>
          <w:ilvl w:val="1"/>
          <w:numId w:val="1"/>
        </w:numPr>
        <w:tabs>
          <w:tab w:val="left" w:pos="717"/>
          <w:tab w:val="left" w:pos="720"/>
        </w:tabs>
        <w:spacing w:before="0" w:after="0" w:line="276" w:lineRule="auto"/>
        <w:ind w:left="720" w:right="359" w:hanging="360"/>
        <w:jc w:val="both"/>
        <w:rPr>
          <w:sz w:val="22"/>
        </w:rPr>
      </w:pPr>
      <w:r>
        <w:rPr>
          <w:sz w:val="22"/>
        </w:rPr>
        <w:t>Consider an agent who learns to trade. The agent only considers two buying shares of companies,</w:t>
      </w:r>
      <w:r>
        <w:rPr>
          <w:spacing w:val="25"/>
          <w:sz w:val="22"/>
        </w:rPr>
        <w:t xml:space="preserve"> </w:t>
      </w:r>
      <w:r>
        <w:rPr>
          <w:sz w:val="22"/>
        </w:rPr>
        <w:t>X</w:t>
      </w:r>
      <w:r>
        <w:rPr>
          <w:spacing w:val="25"/>
          <w:sz w:val="22"/>
        </w:rPr>
        <w:t xml:space="preserve"> </w:t>
      </w:r>
      <w:r>
        <w:rPr>
          <w:sz w:val="22"/>
        </w:rPr>
        <w:t>and</w:t>
      </w:r>
      <w:r>
        <w:rPr>
          <w:spacing w:val="25"/>
          <w:sz w:val="22"/>
        </w:rPr>
        <w:t xml:space="preserve"> </w:t>
      </w:r>
      <w:r>
        <w:rPr>
          <w:sz w:val="22"/>
        </w:rPr>
        <w:t>Y.</w:t>
      </w:r>
      <w:r>
        <w:rPr>
          <w:spacing w:val="25"/>
          <w:sz w:val="22"/>
        </w:rPr>
        <w:t xml:space="preserve"> </w:t>
      </w:r>
      <w:r>
        <w:rPr>
          <w:sz w:val="22"/>
        </w:rPr>
        <w:t>The</w:t>
      </w:r>
      <w:r>
        <w:rPr>
          <w:spacing w:val="25"/>
          <w:sz w:val="22"/>
        </w:rPr>
        <w:t xml:space="preserve"> </w:t>
      </w:r>
      <w:r>
        <w:rPr>
          <w:sz w:val="22"/>
        </w:rPr>
        <w:t>agent understands two kinds of days ( A and B). On days of A-kind, the true values of A and B are 66.66 and 200, with probabilities 0.75 and 0.25, respectively. On days of B-kind, the true values of A and B are 200 and 87.5, with probabilities 0.2 and 0.8, respectively. How would you design your agent if the kind of day is inferred at the beginning of the day and not inferred? Show the steps. [</w:t>
      </w:r>
      <w:r>
        <w:rPr>
          <w:color w:val="000000"/>
          <w:sz w:val="22"/>
          <w:highlight w:val="yellow"/>
        </w:rPr>
        <w:t>3 M</w:t>
      </w:r>
      <w:r>
        <w:rPr>
          <w:color w:val="000000"/>
          <w:sz w:val="22"/>
        </w:rPr>
        <w:t>].</w:t>
      </w:r>
    </w:p>
    <w:p w14:paraId="7C85A868">
      <w:pPr>
        <w:pStyle w:val="6"/>
        <w:ind w:left="7508"/>
        <w:jc w:val="both"/>
      </w:pPr>
      <w:r>
        <w:t>[2.5+2.5</w:t>
      </w:r>
      <w:r>
        <w:rPr>
          <w:spacing w:val="-3"/>
        </w:rPr>
        <w:t xml:space="preserve"> </w:t>
      </w:r>
      <w:r>
        <w:t>+</w:t>
      </w:r>
      <w:r>
        <w:rPr>
          <w:spacing w:val="-2"/>
        </w:rPr>
        <w:t xml:space="preserve"> </w:t>
      </w:r>
      <w:r>
        <w:t>3</w:t>
      </w:r>
      <w:r>
        <w:rPr>
          <w:spacing w:val="-3"/>
        </w:rPr>
        <w:t xml:space="preserve"> </w:t>
      </w:r>
      <w:r>
        <w:t>=</w:t>
      </w:r>
      <w:r>
        <w:rPr>
          <w:spacing w:val="-2"/>
        </w:rPr>
        <w:t xml:space="preserve"> </w:t>
      </w:r>
      <w:r>
        <w:t>8</w:t>
      </w:r>
      <w:r>
        <w:rPr>
          <w:spacing w:val="-2"/>
        </w:rPr>
        <w:t xml:space="preserve"> </w:t>
      </w:r>
      <w:r>
        <w:rPr>
          <w:spacing w:val="-5"/>
        </w:rPr>
        <w:t>M]</w:t>
      </w:r>
    </w:p>
    <w:p w14:paraId="0BD26D3F">
      <w:pPr>
        <w:pStyle w:val="6"/>
        <w:spacing w:after="0"/>
        <w:jc w:val="both"/>
      </w:pPr>
    </w:p>
    <w:p w14:paraId="35CA48A7">
      <w:pPr>
        <w:pStyle w:val="3"/>
        <w:keepNext w:val="0"/>
        <w:keepLines w:val="0"/>
        <w:widowControl/>
        <w:suppressLineNumbers w:val="0"/>
      </w:pPr>
      <w:r>
        <w:rPr>
          <w:rStyle w:val="8"/>
          <w:b/>
          <w:bCs/>
        </w:rPr>
        <w:t>Step 1: Understanding the Problem</w:t>
      </w:r>
    </w:p>
    <w:p w14:paraId="0C5E3A9A">
      <w:pPr>
        <w:pStyle w:val="7"/>
        <w:keepNext w:val="0"/>
        <w:keepLines w:val="0"/>
        <w:widowControl/>
        <w:suppressLineNumbers w:val="0"/>
      </w:pPr>
      <w:r>
        <w:t>We are given:</w:t>
      </w:r>
    </w:p>
    <w:p w14:paraId="2738F584">
      <w:pPr>
        <w:keepNext w:val="0"/>
        <w:keepLines w:val="0"/>
        <w:widowControl/>
        <w:numPr>
          <w:ilvl w:val="0"/>
          <w:numId w:val="4"/>
        </w:numPr>
        <w:suppressLineNumbers w:val="0"/>
        <w:spacing w:before="0" w:beforeAutospacing="1" w:after="0" w:afterAutospacing="1"/>
        <w:ind w:left="720" w:hanging="360"/>
      </w:pPr>
      <w:r>
        <w:rPr>
          <w:rStyle w:val="8"/>
        </w:rPr>
        <w:t>A-kind Days</w:t>
      </w:r>
      <w:r>
        <w:t xml:space="preserve"> </w:t>
      </w:r>
    </w:p>
    <w:p w14:paraId="1D3F9B7D">
      <w:pPr>
        <w:keepNext w:val="0"/>
        <w:keepLines w:val="0"/>
        <w:widowControl/>
        <w:numPr>
          <w:ilvl w:val="1"/>
          <w:numId w:val="4"/>
        </w:numPr>
        <w:suppressLineNumbers w:val="0"/>
        <w:spacing w:before="0" w:beforeAutospacing="1" w:after="0" w:afterAutospacing="1"/>
        <w:ind w:left="1440" w:hanging="360"/>
      </w:pPr>
      <w:r>
        <w:t>P(A)=0.75</w:t>
      </w:r>
    </w:p>
    <w:p w14:paraId="5F238F47">
      <w:pPr>
        <w:keepNext w:val="0"/>
        <w:keepLines w:val="0"/>
        <w:widowControl/>
        <w:numPr>
          <w:ilvl w:val="1"/>
          <w:numId w:val="4"/>
        </w:numPr>
        <w:suppressLineNumbers w:val="0"/>
        <w:spacing w:before="0" w:beforeAutospacing="1" w:after="0" w:afterAutospacing="1"/>
        <w:ind w:left="1440" w:hanging="360"/>
      </w:pPr>
      <w:r>
        <w:t>X=66.66,Y=200</w:t>
      </w:r>
    </w:p>
    <w:p w14:paraId="07E25EFE">
      <w:pPr>
        <w:keepNext w:val="0"/>
        <w:keepLines w:val="0"/>
        <w:widowControl/>
        <w:numPr>
          <w:ilvl w:val="0"/>
          <w:numId w:val="4"/>
        </w:numPr>
        <w:suppressLineNumbers w:val="0"/>
        <w:spacing w:before="0" w:beforeAutospacing="1" w:after="0" w:afterAutospacing="1"/>
        <w:ind w:left="720" w:hanging="360"/>
      </w:pPr>
      <w:r>
        <w:rPr>
          <w:rStyle w:val="8"/>
        </w:rPr>
        <w:t>B-kind Days</w:t>
      </w:r>
      <w:r>
        <w:t xml:space="preserve"> </w:t>
      </w:r>
    </w:p>
    <w:p w14:paraId="2D07CEC2">
      <w:pPr>
        <w:keepNext w:val="0"/>
        <w:keepLines w:val="0"/>
        <w:widowControl/>
        <w:numPr>
          <w:ilvl w:val="1"/>
          <w:numId w:val="5"/>
        </w:numPr>
        <w:suppressLineNumbers w:val="0"/>
        <w:tabs>
          <w:tab w:val="left" w:pos="1440"/>
        </w:tabs>
        <w:spacing w:before="0" w:beforeAutospacing="1" w:after="0" w:afterAutospacing="1"/>
        <w:ind w:left="1440" w:hanging="360"/>
      </w:pPr>
      <w:r>
        <w:t>P(B)=0.25</w:t>
      </w:r>
    </w:p>
    <w:p w14:paraId="404B2FE1">
      <w:pPr>
        <w:keepNext w:val="0"/>
        <w:keepLines w:val="0"/>
        <w:widowControl/>
        <w:numPr>
          <w:ilvl w:val="1"/>
          <w:numId w:val="5"/>
        </w:numPr>
        <w:suppressLineNumbers w:val="0"/>
        <w:tabs>
          <w:tab w:val="left" w:pos="1440"/>
        </w:tabs>
        <w:spacing w:before="0" w:beforeAutospacing="1" w:after="0" w:afterAutospacing="1"/>
        <w:ind w:left="1440" w:hanging="360"/>
      </w:pPr>
      <w:r>
        <w:t>X=200,Y=87.5</w:t>
      </w:r>
    </w:p>
    <w:p w14:paraId="18D56FE3">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drawing>
          <wp:inline distT="0" distB="0" distL="114300" distR="114300">
            <wp:extent cx="5286375" cy="3219450"/>
            <wp:effectExtent l="0" t="0" r="9525" b="0"/>
            <wp:docPr id="5" name="Picture 5"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4"/>
                    <pic:cNvPicPr>
                      <a:picLocks noChangeAspect="1"/>
                    </pic:cNvPicPr>
                  </pic:nvPicPr>
                  <pic:blipFill>
                    <a:blip r:embed="rId7"/>
                    <a:stretch>
                      <a:fillRect/>
                    </a:stretch>
                  </pic:blipFill>
                  <pic:spPr>
                    <a:xfrm>
                      <a:off x="0" y="0"/>
                      <a:ext cx="5286375" cy="3219450"/>
                    </a:xfrm>
                    <a:prstGeom prst="rect">
                      <a:avLst/>
                    </a:prstGeom>
                  </pic:spPr>
                </pic:pic>
              </a:graphicData>
            </a:graphic>
          </wp:inline>
        </w:drawing>
      </w:r>
    </w:p>
    <w:p w14:paraId="5BF5820A">
      <w:pPr>
        <w:keepNext w:val="0"/>
        <w:keepLines w:val="0"/>
        <w:widowControl/>
        <w:numPr>
          <w:numId w:val="0"/>
        </w:numPr>
        <w:suppressLineNumbers w:val="0"/>
        <w:spacing w:before="0" w:beforeAutospacing="1" w:after="0" w:afterAutospacing="1"/>
        <w:ind w:right="0" w:rightChars="0"/>
        <w:rPr>
          <w:rFonts w:hint="default"/>
          <w:lang w:val="en-US"/>
        </w:rPr>
      </w:pPr>
      <w:r>
        <w:rPr>
          <w:rFonts w:hint="default"/>
          <w:lang w:val="en-US"/>
        </w:rPr>
        <w:drawing>
          <wp:inline distT="0" distB="0" distL="114300" distR="114300">
            <wp:extent cx="4048125" cy="3695700"/>
            <wp:effectExtent l="0" t="0" r="9525" b="0"/>
            <wp:docPr id="6" name="Picture 6"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5"/>
                    <pic:cNvPicPr>
                      <a:picLocks noChangeAspect="1"/>
                    </pic:cNvPicPr>
                  </pic:nvPicPr>
                  <pic:blipFill>
                    <a:blip r:embed="rId8"/>
                    <a:stretch>
                      <a:fillRect/>
                    </a:stretch>
                  </pic:blipFill>
                  <pic:spPr>
                    <a:xfrm>
                      <a:off x="0" y="0"/>
                      <a:ext cx="4048125" cy="3695700"/>
                    </a:xfrm>
                    <a:prstGeom prst="rect">
                      <a:avLst/>
                    </a:prstGeom>
                  </pic:spPr>
                </pic:pic>
              </a:graphicData>
            </a:graphic>
          </wp:inline>
        </w:drawing>
      </w:r>
    </w:p>
    <w:p w14:paraId="3FB625FC">
      <w:pPr>
        <w:pStyle w:val="6"/>
        <w:spacing w:before="79"/>
      </w:pPr>
      <w:r>
        <w:rPr>
          <w:spacing w:val="-2"/>
        </w:rPr>
        <w:t>Q2)</w:t>
      </w:r>
      <w:r>
        <w:rPr>
          <w:spacing w:val="-4"/>
        </w:rPr>
        <w:t xml:space="preserve"> </w:t>
      </w:r>
      <w:r>
        <w:rPr>
          <w:spacing w:val="-2"/>
        </w:rPr>
        <w:t>[</w:t>
      </w:r>
      <w:r>
        <w:rPr>
          <w:rFonts w:ascii="Trebuchet MS"/>
          <w:color w:val="FF00FF"/>
          <w:spacing w:val="-2"/>
          <w:shd w:val="clear" w:color="auto" w:fill="CFE2F2"/>
        </w:rPr>
        <w:t>Answer</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following</w:t>
      </w:r>
      <w:r>
        <w:rPr>
          <w:rFonts w:ascii="Trebuchet MS"/>
          <w:color w:val="FF00FF"/>
          <w:spacing w:val="-12"/>
          <w:shd w:val="clear" w:color="auto" w:fill="CFE2F2"/>
        </w:rPr>
        <w:t xml:space="preserve"> </w:t>
      </w:r>
      <w:r>
        <w:rPr>
          <w:rFonts w:ascii="Trebuchet MS"/>
          <w:color w:val="FF00FF"/>
          <w:spacing w:val="-2"/>
          <w:shd w:val="clear" w:color="auto" w:fill="CFE2F2"/>
        </w:rPr>
        <w:t>questions</w:t>
      </w:r>
      <w:r>
        <w:rPr>
          <w:rFonts w:ascii="Trebuchet MS"/>
          <w:color w:val="FF00FF"/>
          <w:spacing w:val="-12"/>
          <w:shd w:val="clear" w:color="auto" w:fill="CFE2F2"/>
        </w:rPr>
        <w:t xml:space="preserve"> </w:t>
      </w:r>
      <w:r>
        <w:rPr>
          <w:rFonts w:ascii="Trebuchet MS"/>
          <w:color w:val="FF00FF"/>
          <w:spacing w:val="-2"/>
          <w:shd w:val="clear" w:color="auto" w:fill="CFE2F2"/>
        </w:rPr>
        <w:t>in</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same</w:t>
      </w:r>
      <w:r>
        <w:rPr>
          <w:rFonts w:ascii="Trebuchet MS"/>
          <w:color w:val="FF00FF"/>
          <w:spacing w:val="-12"/>
          <w:shd w:val="clear" w:color="auto" w:fill="CFE2F2"/>
        </w:rPr>
        <w:t xml:space="preserve"> </w:t>
      </w:r>
      <w:r>
        <w:rPr>
          <w:rFonts w:ascii="Trebuchet MS"/>
          <w:color w:val="FF00FF"/>
          <w:spacing w:val="-2"/>
          <w:shd w:val="clear" w:color="auto" w:fill="CFE2F2"/>
        </w:rPr>
        <w:t>order.</w:t>
      </w:r>
      <w:r>
        <w:rPr>
          <w:rFonts w:ascii="Trebuchet MS"/>
          <w:color w:val="FF00FF"/>
          <w:spacing w:val="-13"/>
          <w:shd w:val="clear" w:color="auto" w:fill="CFE2F2"/>
        </w:rPr>
        <w:t xml:space="preserve"> </w:t>
      </w:r>
      <w:r>
        <w:rPr>
          <w:rFonts w:ascii="Trebuchet MS"/>
          <w:color w:val="FF00FF"/>
          <w:spacing w:val="-2"/>
          <w:shd w:val="clear" w:color="auto" w:fill="CFE2F2"/>
        </w:rPr>
        <w:t>Long</w:t>
      </w:r>
      <w:r>
        <w:rPr>
          <w:rFonts w:ascii="Trebuchet MS"/>
          <w:color w:val="FF00FF"/>
          <w:spacing w:val="-12"/>
          <w:shd w:val="clear" w:color="auto" w:fill="CFE2F2"/>
        </w:rPr>
        <w:t xml:space="preserve"> </w:t>
      </w:r>
      <w:r>
        <w:rPr>
          <w:rFonts w:ascii="Trebuchet MS"/>
          <w:color w:val="FF00FF"/>
          <w:spacing w:val="-2"/>
          <w:shd w:val="clear" w:color="auto" w:fill="CFE2F2"/>
        </w:rPr>
        <w:t>and</w:t>
      </w:r>
      <w:r>
        <w:rPr>
          <w:rFonts w:ascii="Trebuchet MS"/>
          <w:color w:val="FF00FF"/>
          <w:spacing w:val="-12"/>
          <w:shd w:val="clear" w:color="auto" w:fill="CFE2F2"/>
        </w:rPr>
        <w:t xml:space="preserve"> </w:t>
      </w:r>
      <w:r>
        <w:rPr>
          <w:rFonts w:ascii="Trebuchet MS"/>
          <w:color w:val="FF00FF"/>
          <w:spacing w:val="-2"/>
          <w:shd w:val="clear" w:color="auto" w:fill="CFE2F2"/>
        </w:rPr>
        <w:t>vague</w:t>
      </w:r>
      <w:r>
        <w:rPr>
          <w:rFonts w:ascii="Trebuchet MS"/>
          <w:color w:val="FF00FF"/>
          <w:spacing w:val="-12"/>
          <w:shd w:val="clear" w:color="auto" w:fill="CFE2F2"/>
        </w:rPr>
        <w:t xml:space="preserve"> </w:t>
      </w:r>
      <w:r>
        <w:rPr>
          <w:rFonts w:ascii="Trebuchet MS"/>
          <w:color w:val="FF00FF"/>
          <w:spacing w:val="-2"/>
          <w:shd w:val="clear" w:color="auto" w:fill="CFE2F2"/>
        </w:rPr>
        <w:t>answers,</w:t>
      </w:r>
      <w:r>
        <w:rPr>
          <w:rFonts w:ascii="Trebuchet MS"/>
          <w:color w:val="FF00FF"/>
          <w:spacing w:val="-12"/>
          <w:shd w:val="clear" w:color="auto" w:fill="CFE2F2"/>
        </w:rPr>
        <w:t xml:space="preserve"> </w:t>
      </w:r>
      <w:r>
        <w:rPr>
          <w:rFonts w:ascii="Trebuchet MS"/>
          <w:color w:val="FF00FF"/>
          <w:spacing w:val="-2"/>
          <w:shd w:val="clear" w:color="auto" w:fill="CFE2F2"/>
        </w:rPr>
        <w:t>penalized</w:t>
      </w:r>
      <w:r>
        <w:rPr>
          <w:rFonts w:ascii="Trebuchet MS"/>
          <w:color w:val="FF00FF"/>
          <w:spacing w:val="-8"/>
        </w:rPr>
        <w:t xml:space="preserve"> </w:t>
      </w:r>
      <w:r>
        <w:rPr>
          <w:color w:val="000000"/>
          <w:spacing w:val="-10"/>
        </w:rPr>
        <w:t>]</w:t>
      </w:r>
    </w:p>
    <w:p w14:paraId="5BC9FC68">
      <w:pPr>
        <w:pStyle w:val="10"/>
        <w:numPr>
          <w:ilvl w:val="0"/>
          <w:numId w:val="6"/>
        </w:numPr>
        <w:tabs>
          <w:tab w:val="left" w:pos="718"/>
          <w:tab w:val="left" w:pos="720"/>
        </w:tabs>
        <w:spacing w:before="58" w:after="0" w:line="276" w:lineRule="auto"/>
        <w:ind w:left="720" w:right="363" w:hanging="360"/>
        <w:jc w:val="both"/>
        <w:rPr>
          <w:sz w:val="22"/>
        </w:rPr>
      </w:pPr>
      <w:r>
        <w:rPr>
          <w:sz w:val="22"/>
        </w:rPr>
        <w:t>Consider an agent that attempts to continuously inspect a closed environment safely. Ram and Raghav work to arrive at a reward</w:t>
      </w:r>
      <w:r>
        <w:rPr>
          <w:spacing w:val="-5"/>
          <w:sz w:val="22"/>
        </w:rPr>
        <w:t xml:space="preserve"> </w:t>
      </w:r>
      <w:r>
        <w:rPr>
          <w:sz w:val="22"/>
        </w:rPr>
        <w:t>model</w:t>
      </w:r>
      <w:r>
        <w:rPr>
          <w:spacing w:val="-5"/>
          <w:sz w:val="22"/>
        </w:rPr>
        <w:t xml:space="preserve"> </w:t>
      </w:r>
      <w:r>
        <w:rPr>
          <w:sz w:val="22"/>
        </w:rPr>
        <w:t>for</w:t>
      </w:r>
      <w:r>
        <w:rPr>
          <w:spacing w:val="-5"/>
          <w:sz w:val="22"/>
        </w:rPr>
        <w:t xml:space="preserve"> </w:t>
      </w:r>
      <w:r>
        <w:rPr>
          <w:sz w:val="22"/>
        </w:rPr>
        <w:t>this</w:t>
      </w:r>
      <w:r>
        <w:rPr>
          <w:spacing w:val="-5"/>
          <w:sz w:val="22"/>
        </w:rPr>
        <w:t xml:space="preserve"> </w:t>
      </w:r>
      <w:r>
        <w:rPr>
          <w:sz w:val="22"/>
        </w:rPr>
        <w:t>MDP.</w:t>
      </w:r>
      <w:r>
        <w:rPr>
          <w:spacing w:val="-5"/>
          <w:sz w:val="22"/>
        </w:rPr>
        <w:t xml:space="preserve"> </w:t>
      </w:r>
      <w:r>
        <w:rPr>
          <w:sz w:val="22"/>
        </w:rPr>
        <w:t>Ram</w:t>
      </w:r>
      <w:r>
        <w:rPr>
          <w:spacing w:val="-5"/>
          <w:sz w:val="22"/>
        </w:rPr>
        <w:t xml:space="preserve"> </w:t>
      </w:r>
      <w:r>
        <w:rPr>
          <w:sz w:val="22"/>
        </w:rPr>
        <w:t>proposes</w:t>
      </w:r>
      <w:r>
        <w:rPr>
          <w:spacing w:val="-5"/>
          <w:sz w:val="22"/>
        </w:rPr>
        <w:t xml:space="preserve"> </w:t>
      </w:r>
      <w:r>
        <w:rPr>
          <w:color w:val="000000"/>
          <w:sz w:val="22"/>
          <w:highlight w:val="green"/>
        </w:rPr>
        <w:t>-20</w:t>
      </w:r>
      <w:r>
        <w:rPr>
          <w:color w:val="000000"/>
          <w:spacing w:val="-5"/>
          <w:sz w:val="22"/>
          <w:highlight w:val="green"/>
        </w:rPr>
        <w:t xml:space="preserve"> </w:t>
      </w:r>
      <w:r>
        <w:rPr>
          <w:color w:val="000000"/>
          <w:sz w:val="22"/>
          <w:highlight w:val="green"/>
        </w:rPr>
        <w:t>and</w:t>
      </w:r>
    </w:p>
    <w:p w14:paraId="39ABF4C9">
      <w:pPr>
        <w:pStyle w:val="6"/>
        <w:spacing w:line="276" w:lineRule="auto"/>
        <w:ind w:left="720" w:right="358"/>
        <w:jc w:val="both"/>
      </w:pPr>
      <w:r>
        <w:rPr>
          <w:color w:val="000000"/>
          <w:highlight w:val="green"/>
        </w:rPr>
        <w:t>+20</w:t>
      </w:r>
      <w:r>
        <w:rPr>
          <w:color w:val="000000"/>
        </w:rPr>
        <w:t>, respectively, for</w:t>
      </w:r>
      <w:r>
        <w:rPr>
          <w:color w:val="000000"/>
          <w:spacing w:val="-5"/>
        </w:rPr>
        <w:t xml:space="preserve"> </w:t>
      </w:r>
      <w:r>
        <w:rPr>
          <w:color w:val="000000"/>
        </w:rPr>
        <w:t>bumping</w:t>
      </w:r>
      <w:r>
        <w:rPr>
          <w:color w:val="000000"/>
          <w:spacing w:val="-5"/>
        </w:rPr>
        <w:t xml:space="preserve"> </w:t>
      </w:r>
      <w:r>
        <w:rPr>
          <w:color w:val="000000"/>
        </w:rPr>
        <w:t>against</w:t>
      </w:r>
      <w:r>
        <w:rPr>
          <w:color w:val="000000"/>
          <w:spacing w:val="-5"/>
        </w:rPr>
        <w:t xml:space="preserve"> </w:t>
      </w:r>
      <w:r>
        <w:rPr>
          <w:color w:val="000000"/>
        </w:rPr>
        <w:t>the</w:t>
      </w:r>
      <w:r>
        <w:rPr>
          <w:color w:val="000000"/>
          <w:spacing w:val="-5"/>
        </w:rPr>
        <w:t xml:space="preserve"> </w:t>
      </w:r>
      <w:r>
        <w:rPr>
          <w:color w:val="000000"/>
        </w:rPr>
        <w:t>wall</w:t>
      </w:r>
      <w:r>
        <w:rPr>
          <w:color w:val="000000"/>
          <w:spacing w:val="-5"/>
        </w:rPr>
        <w:t xml:space="preserve"> </w:t>
      </w:r>
      <w:r>
        <w:rPr>
          <w:color w:val="000000"/>
        </w:rPr>
        <w:t>and</w:t>
      </w:r>
      <w:r>
        <w:rPr>
          <w:color w:val="000000"/>
          <w:spacing w:val="-5"/>
        </w:rPr>
        <w:t xml:space="preserve"> </w:t>
      </w:r>
      <w:r>
        <w:rPr>
          <w:color w:val="000000"/>
        </w:rPr>
        <w:t>safely</w:t>
      </w:r>
      <w:r>
        <w:rPr>
          <w:color w:val="000000"/>
          <w:spacing w:val="-5"/>
        </w:rPr>
        <w:t xml:space="preserve"> </w:t>
      </w:r>
      <w:r>
        <w:rPr>
          <w:color w:val="000000"/>
        </w:rPr>
        <w:t>exploring.</w:t>
      </w:r>
      <w:r>
        <w:rPr>
          <w:color w:val="000000"/>
          <w:spacing w:val="40"/>
        </w:rPr>
        <w:t xml:space="preserve"> </w:t>
      </w:r>
      <w:r>
        <w:rPr>
          <w:color w:val="000000"/>
        </w:rPr>
        <w:t>Raghav</w:t>
      </w:r>
      <w:r>
        <w:rPr>
          <w:color w:val="000000"/>
          <w:spacing w:val="-5"/>
        </w:rPr>
        <w:t xml:space="preserve"> </w:t>
      </w:r>
      <w:r>
        <w:rPr>
          <w:color w:val="000000"/>
        </w:rPr>
        <w:t>proposes</w:t>
      </w:r>
      <w:r>
        <w:rPr>
          <w:color w:val="000000"/>
          <w:spacing w:val="-5"/>
        </w:rPr>
        <w:t xml:space="preserve"> </w:t>
      </w:r>
      <w:r>
        <w:rPr>
          <w:color w:val="000000"/>
        </w:rPr>
        <w:t>a change in the rewards such that subtracts 10</w:t>
      </w:r>
      <w:r>
        <w:rPr>
          <w:color w:val="000000"/>
          <w:spacing w:val="40"/>
        </w:rPr>
        <w:t xml:space="preserve"> </w:t>
      </w:r>
      <w:r>
        <w:rPr>
          <w:color w:val="000000"/>
        </w:rPr>
        <w:t>from both positive and negative rewards (i.e.,</w:t>
      </w:r>
      <w:r>
        <w:rPr>
          <w:rFonts w:ascii="Times New Roman" w:hAnsi="Times New Roman"/>
          <w:color w:val="000000"/>
          <w:highlight w:val="green"/>
        </w:rPr>
        <w:t xml:space="preserve"> </w:t>
      </w:r>
      <w:r>
        <w:rPr>
          <w:color w:val="000000"/>
          <w:highlight w:val="green"/>
        </w:rPr>
        <w:t>-30 and 10</w:t>
      </w:r>
      <w:r>
        <w:rPr>
          <w:color w:val="000000"/>
        </w:rPr>
        <w:t xml:space="preserve"> instead of -20 and +20). They have their arguments for the choice of reward</w:t>
      </w:r>
      <w:r>
        <w:rPr>
          <w:color w:val="000000"/>
          <w:spacing w:val="-7"/>
        </w:rPr>
        <w:t xml:space="preserve"> </w:t>
      </w:r>
      <w:r>
        <w:rPr>
          <w:color w:val="000000"/>
        </w:rPr>
        <w:t>suggestions.</w:t>
      </w:r>
      <w:r>
        <w:rPr>
          <w:color w:val="000000"/>
          <w:spacing w:val="-7"/>
        </w:rPr>
        <w:t xml:space="preserve"> </w:t>
      </w:r>
      <w:r>
        <w:rPr>
          <w:color w:val="000000"/>
        </w:rPr>
        <w:t>Explain</w:t>
      </w:r>
      <w:r>
        <w:rPr>
          <w:color w:val="000000"/>
          <w:spacing w:val="-7"/>
        </w:rPr>
        <w:t xml:space="preserve"> </w:t>
      </w:r>
      <w:r>
        <w:rPr>
          <w:color w:val="000000"/>
        </w:rPr>
        <w:t>mathematically</w:t>
      </w:r>
      <w:r>
        <w:rPr>
          <w:color w:val="000000"/>
          <w:spacing w:val="-7"/>
        </w:rPr>
        <w:t xml:space="preserve"> </w:t>
      </w:r>
      <w:r>
        <w:rPr>
          <w:color w:val="000000"/>
        </w:rPr>
        <w:t>the</w:t>
      </w:r>
      <w:r>
        <w:rPr>
          <w:color w:val="000000"/>
          <w:spacing w:val="-7"/>
        </w:rPr>
        <w:t xml:space="preserve"> </w:t>
      </w:r>
      <w:r>
        <w:rPr>
          <w:color w:val="000000"/>
        </w:rPr>
        <w:t>difference</w:t>
      </w:r>
      <w:r>
        <w:rPr>
          <w:color w:val="000000"/>
          <w:spacing w:val="-7"/>
        </w:rPr>
        <w:t xml:space="preserve"> </w:t>
      </w:r>
      <w:r>
        <w:rPr>
          <w:color w:val="000000"/>
        </w:rPr>
        <w:t>between</w:t>
      </w:r>
      <w:r>
        <w:rPr>
          <w:color w:val="000000"/>
          <w:spacing w:val="-7"/>
        </w:rPr>
        <w:t xml:space="preserve"> </w:t>
      </w:r>
      <w:r>
        <w:rPr>
          <w:color w:val="000000"/>
        </w:rPr>
        <w:t>Ram’s</w:t>
      </w:r>
      <w:r>
        <w:rPr>
          <w:color w:val="000000"/>
          <w:spacing w:val="-7"/>
        </w:rPr>
        <w:t xml:space="preserve"> </w:t>
      </w:r>
      <w:r>
        <w:rPr>
          <w:color w:val="000000"/>
        </w:rPr>
        <w:t>and</w:t>
      </w:r>
      <w:r>
        <w:rPr>
          <w:color w:val="000000"/>
          <w:spacing w:val="-7"/>
        </w:rPr>
        <w:t xml:space="preserve"> </w:t>
      </w:r>
      <w:r>
        <w:rPr>
          <w:color w:val="000000"/>
        </w:rPr>
        <w:t>Raghav’s proposals</w:t>
      </w:r>
      <w:r>
        <w:rPr>
          <w:color w:val="000000"/>
          <w:spacing w:val="27"/>
        </w:rPr>
        <w:t xml:space="preserve"> </w:t>
      </w:r>
      <w:r>
        <w:rPr>
          <w:color w:val="000000"/>
        </w:rPr>
        <w:t>[</w:t>
      </w:r>
      <w:r>
        <w:rPr>
          <w:color w:val="000000"/>
          <w:highlight w:val="yellow"/>
        </w:rPr>
        <w:t>3</w:t>
      </w:r>
      <w:r>
        <w:rPr>
          <w:color w:val="000000"/>
          <w:spacing w:val="27"/>
          <w:highlight w:val="yellow"/>
        </w:rPr>
        <w:t xml:space="preserve"> </w:t>
      </w:r>
      <w:r>
        <w:rPr>
          <w:color w:val="000000"/>
          <w:highlight w:val="yellow"/>
        </w:rPr>
        <w:t>M</w:t>
      </w:r>
      <w:r>
        <w:rPr>
          <w:color w:val="000000"/>
        </w:rPr>
        <w:t>].</w:t>
      </w:r>
      <w:r>
        <w:rPr>
          <w:color w:val="000000"/>
          <w:spacing w:val="27"/>
        </w:rPr>
        <w:t xml:space="preserve"> </w:t>
      </w:r>
      <w:r>
        <w:rPr>
          <w:color w:val="000000"/>
        </w:rPr>
        <w:t>Will</w:t>
      </w:r>
      <w:r>
        <w:rPr>
          <w:color w:val="000000"/>
          <w:spacing w:val="27"/>
        </w:rPr>
        <w:t xml:space="preserve"> </w:t>
      </w:r>
      <w:r>
        <w:rPr>
          <w:color w:val="000000"/>
        </w:rPr>
        <w:t>there</w:t>
      </w:r>
      <w:r>
        <w:rPr>
          <w:color w:val="000000"/>
          <w:spacing w:val="27"/>
        </w:rPr>
        <w:t xml:space="preserve"> </w:t>
      </w:r>
      <w:r>
        <w:rPr>
          <w:color w:val="000000"/>
        </w:rPr>
        <w:t>be</w:t>
      </w:r>
      <w:r>
        <w:rPr>
          <w:color w:val="000000"/>
          <w:spacing w:val="27"/>
        </w:rPr>
        <w:t xml:space="preserve"> </w:t>
      </w:r>
      <w:r>
        <w:rPr>
          <w:color w:val="000000"/>
        </w:rPr>
        <w:t>differences</w:t>
      </w:r>
      <w:r>
        <w:rPr>
          <w:color w:val="000000"/>
          <w:spacing w:val="27"/>
        </w:rPr>
        <w:t xml:space="preserve"> </w:t>
      </w:r>
      <w:r>
        <w:rPr>
          <w:color w:val="000000"/>
        </w:rPr>
        <w:t>in</w:t>
      </w:r>
      <w:r>
        <w:rPr>
          <w:color w:val="000000"/>
          <w:spacing w:val="27"/>
        </w:rPr>
        <w:t xml:space="preserve"> </w:t>
      </w:r>
      <w:r>
        <w:rPr>
          <w:color w:val="000000"/>
        </w:rPr>
        <w:t>their</w:t>
      </w:r>
      <w:r>
        <w:rPr>
          <w:color w:val="000000"/>
          <w:spacing w:val="27"/>
        </w:rPr>
        <w:t xml:space="preserve"> </w:t>
      </w:r>
      <w:r>
        <w:rPr>
          <w:color w:val="000000"/>
        </w:rPr>
        <w:t>proposals</w:t>
      </w:r>
      <w:r>
        <w:rPr>
          <w:color w:val="000000"/>
          <w:spacing w:val="27"/>
        </w:rPr>
        <w:t xml:space="preserve"> </w:t>
      </w:r>
      <w:r>
        <w:rPr>
          <w:color w:val="000000"/>
        </w:rPr>
        <w:t>if the task is episodic with</w:t>
      </w:r>
    </w:p>
    <w:p w14:paraId="2F4DD924">
      <w:pPr>
        <w:pStyle w:val="6"/>
        <w:ind w:left="720"/>
        <w:jc w:val="both"/>
        <w:rPr>
          <w:color w:val="000000"/>
          <w:spacing w:val="-10"/>
        </w:rPr>
      </w:pPr>
      <w:r>
        <w:rPr>
          <w:spacing w:val="-10"/>
        </w:rPr>
        <w:t>𝛄=1?</w:t>
      </w:r>
      <w:r>
        <w:rPr>
          <w:spacing w:val="-3"/>
        </w:rPr>
        <w:t xml:space="preserve"> </w:t>
      </w:r>
      <w:r>
        <w:rPr>
          <w:spacing w:val="-10"/>
        </w:rPr>
        <w:t>[</w:t>
      </w:r>
      <w:r>
        <w:rPr>
          <w:color w:val="000000"/>
          <w:spacing w:val="-10"/>
          <w:highlight w:val="yellow"/>
        </w:rPr>
        <w:t>1</w:t>
      </w:r>
      <w:r>
        <w:rPr>
          <w:color w:val="000000"/>
          <w:spacing w:val="-3"/>
          <w:highlight w:val="yellow"/>
        </w:rPr>
        <w:t xml:space="preserve"> </w:t>
      </w:r>
      <w:r>
        <w:rPr>
          <w:color w:val="000000"/>
          <w:spacing w:val="-10"/>
          <w:highlight w:val="yellow"/>
        </w:rPr>
        <w:t>M</w:t>
      </w:r>
      <w:r>
        <w:rPr>
          <w:color w:val="000000"/>
          <w:spacing w:val="-10"/>
        </w:rPr>
        <w:t>].</w:t>
      </w:r>
    </w:p>
    <w:p w14:paraId="4BCAB9B8">
      <w:pPr>
        <w:pStyle w:val="6"/>
        <w:ind w:left="720"/>
        <w:jc w:val="both"/>
        <w:rPr>
          <w:rFonts w:hint="default"/>
          <w:color w:val="000000"/>
          <w:spacing w:val="-10"/>
          <w:lang w:val="en-US"/>
        </w:rPr>
      </w:pPr>
      <w:r>
        <w:rPr>
          <w:rFonts w:hint="default"/>
          <w:color w:val="000000"/>
          <w:spacing w:val="-10"/>
          <w:lang w:val="en-US"/>
        </w:rPr>
        <w:drawing>
          <wp:inline distT="0" distB="0" distL="114300" distR="114300">
            <wp:extent cx="5343525" cy="3324225"/>
            <wp:effectExtent l="0" t="0" r="9525" b="9525"/>
            <wp:docPr id="7" name="Picture 7"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6"/>
                    <pic:cNvPicPr>
                      <a:picLocks noChangeAspect="1"/>
                    </pic:cNvPicPr>
                  </pic:nvPicPr>
                  <pic:blipFill>
                    <a:blip r:embed="rId9"/>
                    <a:stretch>
                      <a:fillRect/>
                    </a:stretch>
                  </pic:blipFill>
                  <pic:spPr>
                    <a:xfrm>
                      <a:off x="0" y="0"/>
                      <a:ext cx="5343525" cy="3324225"/>
                    </a:xfrm>
                    <a:prstGeom prst="rect">
                      <a:avLst/>
                    </a:prstGeom>
                  </pic:spPr>
                </pic:pic>
              </a:graphicData>
            </a:graphic>
          </wp:inline>
        </w:drawing>
      </w:r>
    </w:p>
    <w:p w14:paraId="58436E71">
      <w:pPr>
        <w:pStyle w:val="6"/>
        <w:ind w:left="720"/>
        <w:jc w:val="both"/>
        <w:rPr>
          <w:rFonts w:hint="default"/>
          <w:color w:val="000000"/>
          <w:spacing w:val="-10"/>
          <w:lang w:val="en-US"/>
        </w:rPr>
      </w:pPr>
      <w:r>
        <w:rPr>
          <w:rFonts w:hint="default"/>
          <w:color w:val="000000"/>
          <w:spacing w:val="-10"/>
          <w:lang w:val="en-US"/>
        </w:rPr>
        <w:drawing>
          <wp:inline distT="0" distB="0" distL="114300" distR="114300">
            <wp:extent cx="5534025" cy="3190875"/>
            <wp:effectExtent l="0" t="0" r="9525" b="9525"/>
            <wp:docPr id="8" name="Picture 8"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7"/>
                    <pic:cNvPicPr>
                      <a:picLocks noChangeAspect="1"/>
                    </pic:cNvPicPr>
                  </pic:nvPicPr>
                  <pic:blipFill>
                    <a:blip r:embed="rId10"/>
                    <a:stretch>
                      <a:fillRect/>
                    </a:stretch>
                  </pic:blipFill>
                  <pic:spPr>
                    <a:xfrm>
                      <a:off x="0" y="0"/>
                      <a:ext cx="5534025" cy="3190875"/>
                    </a:xfrm>
                    <a:prstGeom prst="rect">
                      <a:avLst/>
                    </a:prstGeom>
                  </pic:spPr>
                </pic:pic>
              </a:graphicData>
            </a:graphic>
          </wp:inline>
        </w:drawing>
      </w:r>
    </w:p>
    <w:p w14:paraId="3EAA23D5">
      <w:pPr>
        <w:pStyle w:val="10"/>
        <w:numPr>
          <w:ilvl w:val="0"/>
          <w:numId w:val="6"/>
        </w:numPr>
        <w:tabs>
          <w:tab w:val="left" w:pos="718"/>
          <w:tab w:val="left" w:pos="720"/>
        </w:tabs>
        <w:spacing w:before="38" w:after="0" w:line="276" w:lineRule="auto"/>
        <w:ind w:left="720" w:right="358" w:hanging="360"/>
        <w:jc w:val="both"/>
        <w:rPr>
          <w:sz w:val="22"/>
        </w:rPr>
      </w:pPr>
      <w:r>
        <w:rPr>
          <w:sz w:val="22"/>
        </w:rPr>
        <w:t>Consider</w:t>
      </w:r>
      <w:r>
        <w:rPr>
          <w:spacing w:val="-4"/>
          <w:sz w:val="22"/>
        </w:rPr>
        <w:t xml:space="preserve"> </w:t>
      </w:r>
      <w:r>
        <w:rPr>
          <w:sz w:val="22"/>
        </w:rPr>
        <w:t>the</w:t>
      </w:r>
      <w:r>
        <w:rPr>
          <w:spacing w:val="-4"/>
          <w:sz w:val="22"/>
        </w:rPr>
        <w:t xml:space="preserve"> </w:t>
      </w:r>
      <w:r>
        <w:rPr>
          <w:sz w:val="22"/>
        </w:rPr>
        <w:t>following</w:t>
      </w:r>
      <w:r>
        <w:rPr>
          <w:spacing w:val="-4"/>
          <w:sz w:val="22"/>
        </w:rPr>
        <w:t xml:space="preserve"> </w:t>
      </w:r>
      <w:r>
        <w:rPr>
          <w:sz w:val="22"/>
        </w:rPr>
        <w:t>four</w:t>
      </w:r>
      <w:r>
        <w:rPr>
          <w:spacing w:val="-4"/>
          <w:sz w:val="22"/>
        </w:rPr>
        <w:t xml:space="preserve"> </w:t>
      </w:r>
      <w:r>
        <w:rPr>
          <w:sz w:val="22"/>
        </w:rPr>
        <w:t>episodes</w:t>
      </w:r>
      <w:r>
        <w:rPr>
          <w:spacing w:val="-4"/>
          <w:sz w:val="22"/>
        </w:rPr>
        <w:t xml:space="preserve"> </w:t>
      </w:r>
      <w:r>
        <w:rPr>
          <w:sz w:val="22"/>
        </w:rPr>
        <w:t>of</w:t>
      </w:r>
      <w:r>
        <w:rPr>
          <w:spacing w:val="-4"/>
          <w:sz w:val="22"/>
        </w:rPr>
        <w:t xml:space="preserve"> </w:t>
      </w:r>
      <w:r>
        <w:rPr>
          <w:sz w:val="22"/>
        </w:rPr>
        <w:t>agent</w:t>
      </w:r>
      <w:r>
        <w:rPr>
          <w:spacing w:val="-4"/>
          <w:sz w:val="22"/>
        </w:rPr>
        <w:t xml:space="preserve"> </w:t>
      </w:r>
      <w:r>
        <w:rPr>
          <w:sz w:val="22"/>
        </w:rPr>
        <w:t>taking</w:t>
      </w:r>
      <w:r>
        <w:rPr>
          <w:spacing w:val="-4"/>
          <w:sz w:val="22"/>
        </w:rPr>
        <w:t xml:space="preserve"> </w:t>
      </w:r>
      <w:r>
        <w:rPr>
          <w:sz w:val="22"/>
        </w:rPr>
        <w:t>actions</w:t>
      </w:r>
      <w:r>
        <w:rPr>
          <w:spacing w:val="-4"/>
          <w:sz w:val="22"/>
        </w:rPr>
        <w:t xml:space="preserve"> </w:t>
      </w:r>
      <w:r>
        <w:rPr>
          <w:sz w:val="22"/>
        </w:rPr>
        <w:t>(left,right)</w:t>
      </w:r>
      <w:r>
        <w:rPr>
          <w:spacing w:val="-4"/>
          <w:sz w:val="22"/>
        </w:rPr>
        <w:t xml:space="preserve"> </w:t>
      </w:r>
      <w:r>
        <w:rPr>
          <w:sz w:val="22"/>
        </w:rPr>
        <w:t>until</w:t>
      </w:r>
      <w:r>
        <w:rPr>
          <w:spacing w:val="-4"/>
          <w:sz w:val="22"/>
        </w:rPr>
        <w:t xml:space="preserve"> </w:t>
      </w:r>
      <w:r>
        <w:rPr>
          <w:sz w:val="22"/>
        </w:rPr>
        <w:t>it</w:t>
      </w:r>
      <w:r>
        <w:rPr>
          <w:spacing w:val="-4"/>
          <w:sz w:val="22"/>
        </w:rPr>
        <w:t xml:space="preserve"> </w:t>
      </w:r>
      <w:r>
        <w:rPr>
          <w:sz w:val="22"/>
        </w:rPr>
        <w:t>reaches</w:t>
      </w:r>
      <w:r>
        <w:rPr>
          <w:spacing w:val="-4"/>
          <w:sz w:val="22"/>
        </w:rPr>
        <w:t xml:space="preserve"> </w:t>
      </w:r>
      <w:r>
        <w:rPr>
          <w:sz w:val="22"/>
        </w:rPr>
        <w:t>the terminal states:</w:t>
      </w:r>
    </w:p>
    <w:p w14:paraId="31F4C1A2">
      <w:pPr>
        <w:pStyle w:val="6"/>
        <w:ind w:left="1440"/>
      </w:pPr>
      <w:r>
        <w:rPr>
          <w:u w:val="thick"/>
        </w:rPr>
        <w:t>Episode</w:t>
      </w:r>
      <w:r>
        <w:rPr>
          <w:spacing w:val="-7"/>
          <w:u w:val="thick"/>
        </w:rPr>
        <w:t xml:space="preserve"> </w:t>
      </w:r>
      <w:r>
        <w:rPr>
          <w:u w:val="thick"/>
        </w:rPr>
        <w:t>#1</w:t>
      </w:r>
      <w:r>
        <w:t>:</w:t>
      </w:r>
      <w:r>
        <w:rPr>
          <w:spacing w:val="-6"/>
        </w:rPr>
        <w:t xml:space="preserve"> </w:t>
      </w:r>
      <w:r>
        <w:t>x,</w:t>
      </w:r>
      <w:r>
        <w:rPr>
          <w:spacing w:val="-6"/>
        </w:rPr>
        <w:t xml:space="preserve"> </w:t>
      </w:r>
      <w:r>
        <w:t>left,</w:t>
      </w:r>
      <w:r>
        <w:rPr>
          <w:spacing w:val="-6"/>
        </w:rPr>
        <w:t xml:space="preserve"> </w:t>
      </w:r>
      <w:r>
        <w:t>16,</w:t>
      </w:r>
      <w:r>
        <w:rPr>
          <w:spacing w:val="-6"/>
        </w:rPr>
        <w:t xml:space="preserve"> </w:t>
      </w:r>
      <w:r>
        <w:t>x,</w:t>
      </w:r>
      <w:r>
        <w:rPr>
          <w:spacing w:val="-6"/>
        </w:rPr>
        <w:t xml:space="preserve"> </w:t>
      </w:r>
      <w:r>
        <w:t>right,</w:t>
      </w:r>
      <w:r>
        <w:rPr>
          <w:spacing w:val="-6"/>
        </w:rPr>
        <w:t xml:space="preserve"> </w:t>
      </w:r>
      <w:r>
        <w:t>12,</w:t>
      </w:r>
      <w:r>
        <w:rPr>
          <w:spacing w:val="-6"/>
        </w:rPr>
        <w:t xml:space="preserve"> </w:t>
      </w:r>
      <w:r>
        <w:t>x,left,</w:t>
      </w:r>
      <w:r>
        <w:rPr>
          <w:spacing w:val="-6"/>
        </w:rPr>
        <w:t xml:space="preserve"> </w:t>
      </w:r>
      <w:r>
        <w:t>16,</w:t>
      </w:r>
      <w:r>
        <w:rPr>
          <w:spacing w:val="-6"/>
        </w:rPr>
        <w:t xml:space="preserve"> </w:t>
      </w:r>
      <w:r>
        <w:t>T,</w:t>
      </w:r>
      <w:r>
        <w:rPr>
          <w:spacing w:val="-6"/>
        </w:rPr>
        <w:t xml:space="preserve"> </w:t>
      </w:r>
      <w:r>
        <w:rPr>
          <w:spacing w:val="-5"/>
        </w:rPr>
        <w:t>100</w:t>
      </w:r>
    </w:p>
    <w:p w14:paraId="2F91BF76">
      <w:pPr>
        <w:pStyle w:val="6"/>
        <w:spacing w:before="38"/>
        <w:ind w:left="1440"/>
      </w:pPr>
      <w:r>
        <w:rPr>
          <w:u w:val="thick"/>
        </w:rPr>
        <w:t>Episode</w:t>
      </w:r>
      <w:r>
        <w:rPr>
          <w:spacing w:val="-9"/>
          <w:u w:val="thick"/>
        </w:rPr>
        <w:t xml:space="preserve"> </w:t>
      </w:r>
      <w:r>
        <w:rPr>
          <w:u w:val="thick"/>
        </w:rPr>
        <w:t>#2</w:t>
      </w:r>
      <w:r>
        <w:t>:</w:t>
      </w:r>
      <w:r>
        <w:rPr>
          <w:spacing w:val="-7"/>
        </w:rPr>
        <w:t xml:space="preserve"> </w:t>
      </w:r>
      <w:r>
        <w:t>x,left,</w:t>
      </w:r>
      <w:r>
        <w:rPr>
          <w:spacing w:val="-7"/>
        </w:rPr>
        <w:t xml:space="preserve"> </w:t>
      </w:r>
      <w:r>
        <w:t>16,</w:t>
      </w:r>
      <w:r>
        <w:rPr>
          <w:spacing w:val="-6"/>
        </w:rPr>
        <w:t xml:space="preserve"> </w:t>
      </w:r>
      <w:r>
        <w:t>x,</w:t>
      </w:r>
      <w:r>
        <w:rPr>
          <w:spacing w:val="-7"/>
        </w:rPr>
        <w:t xml:space="preserve"> </w:t>
      </w:r>
      <w:r>
        <w:t>left,</w:t>
      </w:r>
      <w:r>
        <w:rPr>
          <w:spacing w:val="-7"/>
        </w:rPr>
        <w:t xml:space="preserve"> </w:t>
      </w:r>
      <w:r>
        <w:t>16,</w:t>
      </w:r>
      <w:r>
        <w:rPr>
          <w:spacing w:val="-6"/>
        </w:rPr>
        <w:t xml:space="preserve"> </w:t>
      </w:r>
      <w:r>
        <w:t>x,</w:t>
      </w:r>
      <w:r>
        <w:rPr>
          <w:spacing w:val="-7"/>
        </w:rPr>
        <w:t xml:space="preserve"> </w:t>
      </w:r>
      <w:r>
        <w:t>right,</w:t>
      </w:r>
      <w:r>
        <w:rPr>
          <w:spacing w:val="-7"/>
        </w:rPr>
        <w:t xml:space="preserve"> </w:t>
      </w:r>
      <w:r>
        <w:t>12,T,</w:t>
      </w:r>
      <w:r>
        <w:rPr>
          <w:spacing w:val="-6"/>
        </w:rPr>
        <w:t xml:space="preserve"> </w:t>
      </w:r>
      <w:r>
        <w:rPr>
          <w:spacing w:val="-5"/>
        </w:rPr>
        <w:t>200</w:t>
      </w:r>
    </w:p>
    <w:p w14:paraId="0AC8525E">
      <w:pPr>
        <w:pStyle w:val="6"/>
        <w:spacing w:before="38"/>
        <w:ind w:left="1440"/>
      </w:pPr>
      <w:r>
        <w:rPr>
          <w:u w:val="thick"/>
        </w:rPr>
        <w:t>Episode</w:t>
      </w:r>
      <w:r>
        <w:rPr>
          <w:spacing w:val="-10"/>
          <w:u w:val="thick"/>
        </w:rPr>
        <w:t xml:space="preserve"> </w:t>
      </w:r>
      <w:r>
        <w:rPr>
          <w:u w:val="thick"/>
        </w:rPr>
        <w:t>#3</w:t>
      </w:r>
      <w:r>
        <w:t>:</w:t>
      </w:r>
      <w:r>
        <w:rPr>
          <w:spacing w:val="-8"/>
        </w:rPr>
        <w:t xml:space="preserve"> </w:t>
      </w:r>
      <w:r>
        <w:t>x,</w:t>
      </w:r>
      <w:r>
        <w:rPr>
          <w:spacing w:val="-7"/>
        </w:rPr>
        <w:t xml:space="preserve"> </w:t>
      </w:r>
      <w:r>
        <w:t>right,</w:t>
      </w:r>
      <w:r>
        <w:rPr>
          <w:spacing w:val="-8"/>
        </w:rPr>
        <w:t xml:space="preserve"> </w:t>
      </w:r>
      <w:r>
        <w:t>15,</w:t>
      </w:r>
      <w:r>
        <w:rPr>
          <w:spacing w:val="-8"/>
        </w:rPr>
        <w:t xml:space="preserve"> </w:t>
      </w:r>
      <w:r>
        <w:t>x,</w:t>
      </w:r>
      <w:r>
        <w:rPr>
          <w:spacing w:val="-7"/>
        </w:rPr>
        <w:t xml:space="preserve"> </w:t>
      </w:r>
      <w:r>
        <w:t>right,</w:t>
      </w:r>
      <w:r>
        <w:rPr>
          <w:spacing w:val="-8"/>
        </w:rPr>
        <w:t xml:space="preserve"> </w:t>
      </w:r>
      <w:r>
        <w:t>11,</w:t>
      </w:r>
      <w:r>
        <w:rPr>
          <w:spacing w:val="-8"/>
        </w:rPr>
        <w:t xml:space="preserve"> </w:t>
      </w:r>
      <w:r>
        <w:t>x,left,</w:t>
      </w:r>
      <w:r>
        <w:rPr>
          <w:spacing w:val="-7"/>
        </w:rPr>
        <w:t xml:space="preserve"> </w:t>
      </w:r>
      <w:r>
        <w:t>13,</w:t>
      </w:r>
      <w:r>
        <w:rPr>
          <w:spacing w:val="-8"/>
        </w:rPr>
        <w:t xml:space="preserve"> </w:t>
      </w:r>
      <w:r>
        <w:t>T,</w:t>
      </w:r>
      <w:r>
        <w:rPr>
          <w:spacing w:val="-7"/>
        </w:rPr>
        <w:t xml:space="preserve"> </w:t>
      </w:r>
      <w:r>
        <w:rPr>
          <w:spacing w:val="-5"/>
        </w:rPr>
        <w:t>150</w:t>
      </w:r>
    </w:p>
    <w:p w14:paraId="62B3DB7A">
      <w:pPr>
        <w:pStyle w:val="6"/>
        <w:spacing w:before="38"/>
        <w:ind w:left="1440"/>
      </w:pPr>
      <w:r>
        <w:rPr>
          <w:u w:val="thick"/>
        </w:rPr>
        <w:t>Episode</w:t>
      </w:r>
      <w:r>
        <w:rPr>
          <w:spacing w:val="-7"/>
          <w:u w:val="thick"/>
        </w:rPr>
        <w:t xml:space="preserve"> </w:t>
      </w:r>
      <w:r>
        <w:rPr>
          <w:u w:val="thick"/>
        </w:rPr>
        <w:t>#4</w:t>
      </w:r>
      <w:r>
        <w:t>:</w:t>
      </w:r>
      <w:r>
        <w:rPr>
          <w:spacing w:val="-4"/>
        </w:rPr>
        <w:t xml:space="preserve"> </w:t>
      </w:r>
      <w:r>
        <w:t>x,</w:t>
      </w:r>
      <w:r>
        <w:rPr>
          <w:spacing w:val="-4"/>
        </w:rPr>
        <w:t xml:space="preserve"> </w:t>
      </w:r>
      <w:r>
        <w:t>right,</w:t>
      </w:r>
      <w:r>
        <w:rPr>
          <w:spacing w:val="-4"/>
        </w:rPr>
        <w:t xml:space="preserve"> </w:t>
      </w:r>
      <w:r>
        <w:t>12,</w:t>
      </w:r>
      <w:r>
        <w:rPr>
          <w:spacing w:val="-4"/>
        </w:rPr>
        <w:t xml:space="preserve"> </w:t>
      </w:r>
      <w:r>
        <w:t>x,left,</w:t>
      </w:r>
      <w:r>
        <w:rPr>
          <w:spacing w:val="-4"/>
        </w:rPr>
        <w:t xml:space="preserve"> </w:t>
      </w:r>
      <w:r>
        <w:t>16,</w:t>
      </w:r>
      <w:r>
        <w:rPr>
          <w:spacing w:val="-4"/>
        </w:rPr>
        <w:t xml:space="preserve"> </w:t>
      </w:r>
      <w:r>
        <w:t>x,left,</w:t>
      </w:r>
      <w:r>
        <w:rPr>
          <w:spacing w:val="-4"/>
        </w:rPr>
        <w:t xml:space="preserve"> </w:t>
      </w:r>
      <w:r>
        <w:t>16,</w:t>
      </w:r>
      <w:r>
        <w:rPr>
          <w:spacing w:val="-4"/>
        </w:rPr>
        <w:t xml:space="preserve"> </w:t>
      </w:r>
      <w:r>
        <w:t>x,</w:t>
      </w:r>
      <w:r>
        <w:rPr>
          <w:spacing w:val="-4"/>
        </w:rPr>
        <w:t xml:space="preserve"> </w:t>
      </w:r>
      <w:r>
        <w:t>left,</w:t>
      </w:r>
      <w:r>
        <w:rPr>
          <w:spacing w:val="-4"/>
        </w:rPr>
        <w:t xml:space="preserve"> </w:t>
      </w:r>
      <w:r>
        <w:t>16,</w:t>
      </w:r>
      <w:r>
        <w:rPr>
          <w:spacing w:val="-4"/>
        </w:rPr>
        <w:t xml:space="preserve"> </w:t>
      </w:r>
      <w:r>
        <w:t>x,</w:t>
      </w:r>
      <w:r>
        <w:rPr>
          <w:spacing w:val="-4"/>
        </w:rPr>
        <w:t xml:space="preserve"> </w:t>
      </w:r>
      <w:r>
        <w:rPr>
          <w:spacing w:val="-5"/>
        </w:rPr>
        <w:t>110</w:t>
      </w:r>
    </w:p>
    <w:p w14:paraId="2DF386F2">
      <w:pPr>
        <w:pStyle w:val="6"/>
        <w:spacing w:before="38" w:line="276" w:lineRule="auto"/>
        <w:ind w:left="720" w:right="368"/>
        <w:jc w:val="both"/>
      </w:pPr>
      <w:r>
        <w:t>Use first visit MC to estimate values of x and y [</w:t>
      </w:r>
      <w:r>
        <w:rPr>
          <w:color w:val="000000"/>
          <w:highlight w:val="yellow"/>
        </w:rPr>
        <w:t>2 M</w:t>
      </w:r>
      <w:r>
        <w:rPr>
          <w:color w:val="000000"/>
        </w:rPr>
        <w:t xml:space="preserve">]. Suggest two ways to encourage exploration [ </w:t>
      </w:r>
      <w:r>
        <w:rPr>
          <w:color w:val="1154CC"/>
        </w:rPr>
        <w:t>No innovation here, only two from the classroom discussions accepted.</w:t>
      </w:r>
      <w:r>
        <w:rPr>
          <w:color w:val="000000"/>
        </w:rPr>
        <w:t>]</w:t>
      </w:r>
      <w:r>
        <w:rPr>
          <w:color w:val="000000"/>
          <w:spacing w:val="40"/>
        </w:rPr>
        <w:t xml:space="preserve"> </w:t>
      </w:r>
      <w:r>
        <w:rPr>
          <w:color w:val="000000"/>
        </w:rPr>
        <w:t xml:space="preserve">and explain [ </w:t>
      </w:r>
      <w:r>
        <w:rPr>
          <w:color w:val="1154CC"/>
        </w:rPr>
        <w:t xml:space="preserve">One/Two Statements </w:t>
      </w:r>
      <w:r>
        <w:rPr>
          <w:color w:val="000000"/>
        </w:rPr>
        <w:t>]</w:t>
      </w:r>
      <w:r>
        <w:rPr>
          <w:color w:val="000000"/>
          <w:spacing w:val="40"/>
        </w:rPr>
        <w:t xml:space="preserve"> </w:t>
      </w:r>
      <w:r>
        <w:rPr>
          <w:color w:val="000000"/>
        </w:rPr>
        <w:t>how they encourage exploration. [</w:t>
      </w:r>
      <w:r>
        <w:rPr>
          <w:color w:val="000000"/>
          <w:highlight w:val="yellow"/>
        </w:rPr>
        <w:t>2 M</w:t>
      </w:r>
      <w:r>
        <w:rPr>
          <w:color w:val="000000"/>
        </w:rPr>
        <w:t>].</w:t>
      </w:r>
    </w:p>
    <w:p w14:paraId="3C807A40">
      <w:pPr>
        <w:pStyle w:val="6"/>
        <w:spacing w:before="37"/>
      </w:pPr>
    </w:p>
    <w:p w14:paraId="6F5BA4C5">
      <w:pPr>
        <w:pStyle w:val="6"/>
        <w:spacing w:before="1" w:line="276" w:lineRule="auto"/>
        <w:ind w:left="720" w:right="371"/>
        <w:jc w:val="both"/>
      </w:pPr>
      <w:r>
        <w:rPr>
          <w:color w:val="000000"/>
          <w:highlight w:val="cyan"/>
        </w:rPr>
        <w:t>[</w:t>
      </w:r>
      <w:r>
        <w:rPr>
          <w:color w:val="980000"/>
          <w:highlight w:val="cyan"/>
        </w:rPr>
        <w:t>The question asks to estimate x and y, but the episodes have only x, not y. So accept</w:t>
      </w:r>
      <w:r>
        <w:rPr>
          <w:color w:val="980000"/>
        </w:rPr>
        <w:t xml:space="preserve"> </w:t>
      </w:r>
      <w:r>
        <w:rPr>
          <w:color w:val="980000"/>
          <w:highlight w:val="cyan"/>
        </w:rPr>
        <w:t>the answers only for x</w:t>
      </w:r>
      <w:r>
        <w:rPr>
          <w:color w:val="980000"/>
        </w:rPr>
        <w:t>]</w:t>
      </w:r>
    </w:p>
    <w:p w14:paraId="5A0F22E8">
      <w:pPr>
        <w:pStyle w:val="6"/>
        <w:ind w:right="357"/>
        <w:jc w:val="right"/>
        <w:rPr>
          <w:spacing w:val="-2"/>
        </w:rPr>
      </w:pPr>
      <w:r>
        <w:t>[4+4=</w:t>
      </w:r>
      <w:r>
        <w:rPr>
          <w:spacing w:val="-3"/>
        </w:rPr>
        <w:t xml:space="preserve"> </w:t>
      </w:r>
      <w:r>
        <w:t>8</w:t>
      </w:r>
      <w:r>
        <w:rPr>
          <w:spacing w:val="-3"/>
        </w:rPr>
        <w:t xml:space="preserve"> </w:t>
      </w:r>
      <w:r>
        <w:rPr>
          <w:spacing w:val="-2"/>
        </w:rPr>
        <w:t>Marks]</w:t>
      </w:r>
    </w:p>
    <w:p w14:paraId="76FFBB38">
      <w:pPr>
        <w:pStyle w:val="6"/>
        <w:ind w:right="357"/>
        <w:jc w:val="both"/>
        <w:rPr>
          <w:rFonts w:hint="default"/>
          <w:spacing w:val="-2"/>
          <w:lang w:val="en-US"/>
        </w:rPr>
      </w:pPr>
      <w:r>
        <w:rPr>
          <w:rFonts w:hint="default"/>
          <w:spacing w:val="-2"/>
          <w:lang w:val="en-US"/>
        </w:rPr>
        <w:drawing>
          <wp:inline distT="0" distB="0" distL="114300" distR="114300">
            <wp:extent cx="5591175" cy="4048125"/>
            <wp:effectExtent l="0" t="0" r="9525" b="9525"/>
            <wp:docPr id="9" name="Picture 9"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8"/>
                    <pic:cNvPicPr>
                      <a:picLocks noChangeAspect="1"/>
                    </pic:cNvPicPr>
                  </pic:nvPicPr>
                  <pic:blipFill>
                    <a:blip r:embed="rId11"/>
                    <a:stretch>
                      <a:fillRect/>
                    </a:stretch>
                  </pic:blipFill>
                  <pic:spPr>
                    <a:xfrm>
                      <a:off x="0" y="0"/>
                      <a:ext cx="5591175" cy="4048125"/>
                    </a:xfrm>
                    <a:prstGeom prst="rect">
                      <a:avLst/>
                    </a:prstGeom>
                  </pic:spPr>
                </pic:pic>
              </a:graphicData>
            </a:graphic>
          </wp:inline>
        </w:drawing>
      </w:r>
    </w:p>
    <w:p w14:paraId="1A720E1C">
      <w:pPr>
        <w:pStyle w:val="6"/>
        <w:ind w:right="357"/>
        <w:jc w:val="both"/>
        <w:rPr>
          <w:rFonts w:hint="default"/>
          <w:spacing w:val="-2"/>
          <w:lang w:val="en-US"/>
        </w:rPr>
      </w:pPr>
      <w:r>
        <w:rPr>
          <w:rFonts w:hint="default"/>
          <w:spacing w:val="-2"/>
          <w:lang w:val="en-US"/>
        </w:rPr>
        <w:drawing>
          <wp:inline distT="0" distB="0" distL="114300" distR="114300">
            <wp:extent cx="4562475" cy="2200275"/>
            <wp:effectExtent l="0" t="0" r="9525" b="9525"/>
            <wp:docPr id="10" name="Picture 10"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9"/>
                    <pic:cNvPicPr>
                      <a:picLocks noChangeAspect="1"/>
                    </pic:cNvPicPr>
                  </pic:nvPicPr>
                  <pic:blipFill>
                    <a:blip r:embed="rId12"/>
                    <a:stretch>
                      <a:fillRect/>
                    </a:stretch>
                  </pic:blipFill>
                  <pic:spPr>
                    <a:xfrm>
                      <a:off x="0" y="0"/>
                      <a:ext cx="4562475" cy="2200275"/>
                    </a:xfrm>
                    <a:prstGeom prst="rect">
                      <a:avLst/>
                    </a:prstGeom>
                  </pic:spPr>
                </pic:pic>
              </a:graphicData>
            </a:graphic>
          </wp:inline>
        </w:drawing>
      </w:r>
    </w:p>
    <w:p w14:paraId="6273B8BD">
      <w:pPr>
        <w:pStyle w:val="6"/>
        <w:spacing w:before="75"/>
      </w:pPr>
    </w:p>
    <w:p w14:paraId="7F6C228B">
      <w:pPr>
        <w:pStyle w:val="6"/>
      </w:pPr>
      <w:r>
        <w:rPr>
          <w:spacing w:val="-2"/>
        </w:rPr>
        <w:t>Q3)</w:t>
      </w:r>
      <w:r>
        <w:rPr>
          <w:spacing w:val="-4"/>
        </w:rPr>
        <w:t xml:space="preserve"> </w:t>
      </w:r>
      <w:r>
        <w:rPr>
          <w:spacing w:val="-2"/>
        </w:rPr>
        <w:t>[</w:t>
      </w:r>
      <w:r>
        <w:rPr>
          <w:rFonts w:ascii="Trebuchet MS"/>
          <w:color w:val="FF00FF"/>
          <w:spacing w:val="-2"/>
          <w:shd w:val="clear" w:color="auto" w:fill="CFE2F2"/>
        </w:rPr>
        <w:t>Answer</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following</w:t>
      </w:r>
      <w:r>
        <w:rPr>
          <w:rFonts w:ascii="Trebuchet MS"/>
          <w:color w:val="FF00FF"/>
          <w:spacing w:val="-12"/>
          <w:shd w:val="clear" w:color="auto" w:fill="CFE2F2"/>
        </w:rPr>
        <w:t xml:space="preserve"> </w:t>
      </w:r>
      <w:r>
        <w:rPr>
          <w:rFonts w:ascii="Trebuchet MS"/>
          <w:color w:val="FF00FF"/>
          <w:spacing w:val="-2"/>
          <w:shd w:val="clear" w:color="auto" w:fill="CFE2F2"/>
        </w:rPr>
        <w:t>questions</w:t>
      </w:r>
      <w:r>
        <w:rPr>
          <w:rFonts w:ascii="Trebuchet MS"/>
          <w:color w:val="FF00FF"/>
          <w:spacing w:val="-12"/>
          <w:shd w:val="clear" w:color="auto" w:fill="CFE2F2"/>
        </w:rPr>
        <w:t xml:space="preserve"> </w:t>
      </w:r>
      <w:r>
        <w:rPr>
          <w:rFonts w:ascii="Trebuchet MS"/>
          <w:color w:val="FF00FF"/>
          <w:spacing w:val="-2"/>
          <w:shd w:val="clear" w:color="auto" w:fill="CFE2F2"/>
        </w:rPr>
        <w:t>in</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same</w:t>
      </w:r>
      <w:r>
        <w:rPr>
          <w:rFonts w:ascii="Trebuchet MS"/>
          <w:color w:val="FF00FF"/>
          <w:spacing w:val="-12"/>
          <w:shd w:val="clear" w:color="auto" w:fill="CFE2F2"/>
        </w:rPr>
        <w:t xml:space="preserve"> </w:t>
      </w:r>
      <w:r>
        <w:rPr>
          <w:rFonts w:ascii="Trebuchet MS"/>
          <w:color w:val="FF00FF"/>
          <w:spacing w:val="-2"/>
          <w:shd w:val="clear" w:color="auto" w:fill="CFE2F2"/>
        </w:rPr>
        <w:t>order.</w:t>
      </w:r>
      <w:r>
        <w:rPr>
          <w:rFonts w:ascii="Trebuchet MS"/>
          <w:color w:val="FF00FF"/>
          <w:spacing w:val="-13"/>
          <w:shd w:val="clear" w:color="auto" w:fill="CFE2F2"/>
        </w:rPr>
        <w:t xml:space="preserve"> </w:t>
      </w:r>
      <w:r>
        <w:rPr>
          <w:rFonts w:ascii="Trebuchet MS"/>
          <w:color w:val="FF00FF"/>
          <w:spacing w:val="-2"/>
          <w:shd w:val="clear" w:color="auto" w:fill="CFE2F2"/>
        </w:rPr>
        <w:t>Long</w:t>
      </w:r>
      <w:r>
        <w:rPr>
          <w:rFonts w:ascii="Trebuchet MS"/>
          <w:color w:val="FF00FF"/>
          <w:spacing w:val="-12"/>
          <w:shd w:val="clear" w:color="auto" w:fill="CFE2F2"/>
        </w:rPr>
        <w:t xml:space="preserve"> </w:t>
      </w:r>
      <w:r>
        <w:rPr>
          <w:rFonts w:ascii="Trebuchet MS"/>
          <w:color w:val="FF00FF"/>
          <w:spacing w:val="-2"/>
          <w:shd w:val="clear" w:color="auto" w:fill="CFE2F2"/>
        </w:rPr>
        <w:t>and</w:t>
      </w:r>
      <w:r>
        <w:rPr>
          <w:rFonts w:ascii="Trebuchet MS"/>
          <w:color w:val="FF00FF"/>
          <w:spacing w:val="-12"/>
          <w:shd w:val="clear" w:color="auto" w:fill="CFE2F2"/>
        </w:rPr>
        <w:t xml:space="preserve"> </w:t>
      </w:r>
      <w:r>
        <w:rPr>
          <w:rFonts w:ascii="Trebuchet MS"/>
          <w:color w:val="FF00FF"/>
          <w:spacing w:val="-2"/>
          <w:shd w:val="clear" w:color="auto" w:fill="CFE2F2"/>
        </w:rPr>
        <w:t>vague</w:t>
      </w:r>
      <w:r>
        <w:rPr>
          <w:rFonts w:ascii="Trebuchet MS"/>
          <w:color w:val="FF00FF"/>
          <w:spacing w:val="-12"/>
          <w:shd w:val="clear" w:color="auto" w:fill="CFE2F2"/>
        </w:rPr>
        <w:t xml:space="preserve"> </w:t>
      </w:r>
      <w:r>
        <w:rPr>
          <w:rFonts w:ascii="Trebuchet MS"/>
          <w:color w:val="FF00FF"/>
          <w:spacing w:val="-2"/>
          <w:shd w:val="clear" w:color="auto" w:fill="CFE2F2"/>
        </w:rPr>
        <w:t>answers,</w:t>
      </w:r>
      <w:r>
        <w:rPr>
          <w:rFonts w:ascii="Trebuchet MS"/>
          <w:color w:val="FF00FF"/>
          <w:spacing w:val="-12"/>
          <w:shd w:val="clear" w:color="auto" w:fill="CFE2F2"/>
        </w:rPr>
        <w:t xml:space="preserve"> </w:t>
      </w:r>
      <w:r>
        <w:rPr>
          <w:rFonts w:ascii="Trebuchet MS"/>
          <w:color w:val="FF00FF"/>
          <w:spacing w:val="-2"/>
          <w:shd w:val="clear" w:color="auto" w:fill="CFE2F2"/>
        </w:rPr>
        <w:t>penalized</w:t>
      </w:r>
      <w:r>
        <w:rPr>
          <w:rFonts w:ascii="Trebuchet MS"/>
          <w:color w:val="FF00FF"/>
          <w:spacing w:val="-8"/>
        </w:rPr>
        <w:t xml:space="preserve"> </w:t>
      </w:r>
      <w:r>
        <w:rPr>
          <w:color w:val="000000"/>
          <w:spacing w:val="-10"/>
        </w:rPr>
        <w:t>]</w:t>
      </w:r>
    </w:p>
    <w:p w14:paraId="4ED3F397">
      <w:pPr>
        <w:pStyle w:val="10"/>
        <w:numPr>
          <w:ilvl w:val="0"/>
          <w:numId w:val="7"/>
        </w:numPr>
        <w:tabs>
          <w:tab w:val="left" w:pos="718"/>
          <w:tab w:val="left" w:pos="720"/>
        </w:tabs>
        <w:spacing w:before="58" w:after="0" w:line="276" w:lineRule="auto"/>
        <w:ind w:left="720" w:right="372" w:hanging="360"/>
        <w:jc w:val="both"/>
        <w:rPr>
          <w:sz w:val="22"/>
        </w:rPr>
      </w:pPr>
      <w:r>
        <w:rPr>
          <w:sz w:val="22"/>
        </w:rPr>
        <w:t>Consider an environment with states x and T (where T is terminal state) , two actions ‘left’ and ‘right’. TD algorithm generates the following episode:</w:t>
      </w:r>
    </w:p>
    <w:p w14:paraId="0B503243">
      <w:pPr>
        <w:pStyle w:val="6"/>
        <w:ind w:left="1440"/>
      </w:pPr>
      <w:r>
        <w:t>x,</w:t>
      </w:r>
      <w:r>
        <w:rPr>
          <w:spacing w:val="-8"/>
        </w:rPr>
        <w:t xml:space="preserve"> </w:t>
      </w:r>
      <w:r>
        <w:t>left,</w:t>
      </w:r>
      <w:r>
        <w:rPr>
          <w:spacing w:val="-6"/>
        </w:rPr>
        <w:t xml:space="preserve"> </w:t>
      </w:r>
      <w:r>
        <w:t>16,</w:t>
      </w:r>
      <w:r>
        <w:rPr>
          <w:spacing w:val="-5"/>
        </w:rPr>
        <w:t xml:space="preserve"> </w:t>
      </w:r>
      <w:r>
        <w:t>x,</w:t>
      </w:r>
      <w:r>
        <w:rPr>
          <w:spacing w:val="-6"/>
        </w:rPr>
        <w:t xml:space="preserve"> </w:t>
      </w:r>
      <w:r>
        <w:t>right,</w:t>
      </w:r>
      <w:r>
        <w:rPr>
          <w:spacing w:val="-5"/>
        </w:rPr>
        <w:t xml:space="preserve"> </w:t>
      </w:r>
      <w:r>
        <w:t>12,</w:t>
      </w:r>
      <w:r>
        <w:rPr>
          <w:spacing w:val="-6"/>
        </w:rPr>
        <w:t xml:space="preserve"> </w:t>
      </w:r>
      <w:r>
        <w:t>x,left,</w:t>
      </w:r>
      <w:r>
        <w:rPr>
          <w:spacing w:val="-6"/>
        </w:rPr>
        <w:t xml:space="preserve"> </w:t>
      </w:r>
      <w:r>
        <w:t>16,</w:t>
      </w:r>
      <w:r>
        <w:rPr>
          <w:spacing w:val="-5"/>
        </w:rPr>
        <w:t xml:space="preserve"> </w:t>
      </w:r>
      <w:r>
        <w:t>x,</w:t>
      </w:r>
      <w:r>
        <w:rPr>
          <w:spacing w:val="-6"/>
        </w:rPr>
        <w:t xml:space="preserve"> </w:t>
      </w:r>
      <w:r>
        <w:t>left,</w:t>
      </w:r>
      <w:r>
        <w:rPr>
          <w:spacing w:val="-5"/>
        </w:rPr>
        <w:t xml:space="preserve"> </w:t>
      </w:r>
      <w:r>
        <w:t>16,</w:t>
      </w:r>
      <w:r>
        <w:rPr>
          <w:spacing w:val="-6"/>
        </w:rPr>
        <w:t xml:space="preserve"> </w:t>
      </w:r>
      <w:r>
        <w:t>T,</w:t>
      </w:r>
      <w:r>
        <w:rPr>
          <w:spacing w:val="-5"/>
        </w:rPr>
        <w:t xml:space="preserve"> 100</w:t>
      </w:r>
    </w:p>
    <w:p w14:paraId="0D2CA3E8">
      <w:pPr>
        <w:spacing w:before="38" w:line="292" w:lineRule="auto"/>
        <w:ind w:left="2160" w:right="956" w:hanging="1440"/>
        <w:jc w:val="left"/>
        <w:rPr>
          <w:sz w:val="22"/>
        </w:rPr>
      </w:pPr>
      <w:r>
        <w:rPr>
          <w:spacing w:val="-6"/>
          <w:sz w:val="22"/>
        </w:rPr>
        <w:t>[</w:t>
      </w:r>
      <w:r>
        <w:rPr>
          <w:spacing w:val="-10"/>
          <w:sz w:val="22"/>
        </w:rPr>
        <w:t xml:space="preserve"> </w:t>
      </w:r>
      <w:r>
        <w:rPr>
          <w:rFonts w:ascii="Trebuchet MS" w:hAnsi="Trebuchet MS"/>
          <w:b/>
          <w:spacing w:val="-6"/>
          <w:sz w:val="22"/>
        </w:rPr>
        <w:t>Note:</w:t>
      </w:r>
      <w:r>
        <w:rPr>
          <w:rFonts w:ascii="Trebuchet MS" w:hAnsi="Trebuchet MS"/>
          <w:b/>
          <w:spacing w:val="-11"/>
          <w:sz w:val="22"/>
        </w:rPr>
        <w:t xml:space="preserve"> </w:t>
      </w:r>
      <w:r>
        <w:rPr>
          <w:rFonts w:ascii="Trebuchet MS" w:hAnsi="Trebuchet MS"/>
          <w:b/>
          <w:spacing w:val="-6"/>
          <w:sz w:val="22"/>
        </w:rPr>
        <w:t>the</w:t>
      </w:r>
      <w:r>
        <w:rPr>
          <w:rFonts w:ascii="Trebuchet MS" w:hAnsi="Trebuchet MS"/>
          <w:b/>
          <w:spacing w:val="-11"/>
          <w:sz w:val="22"/>
        </w:rPr>
        <w:t xml:space="preserve"> </w:t>
      </w:r>
      <w:r>
        <w:rPr>
          <w:rFonts w:ascii="Trebuchet MS" w:hAnsi="Trebuchet MS"/>
          <w:b/>
          <w:spacing w:val="-6"/>
          <w:sz w:val="22"/>
        </w:rPr>
        <w:t>format</w:t>
      </w:r>
      <w:r>
        <w:rPr>
          <w:rFonts w:ascii="Trebuchet MS" w:hAnsi="Trebuchet MS"/>
          <w:b/>
          <w:spacing w:val="-11"/>
          <w:sz w:val="22"/>
        </w:rPr>
        <w:t xml:space="preserve"> </w:t>
      </w:r>
      <w:r>
        <w:rPr>
          <w:rFonts w:ascii="Trebuchet MS" w:hAnsi="Trebuchet MS"/>
          <w:b/>
          <w:spacing w:val="-6"/>
          <w:sz w:val="22"/>
        </w:rPr>
        <w:t>is</w:t>
      </w:r>
      <w:r>
        <w:rPr>
          <w:rFonts w:ascii="Trebuchet MS" w:hAnsi="Trebuchet MS"/>
          <w:b/>
          <w:spacing w:val="6"/>
          <w:sz w:val="22"/>
        </w:rPr>
        <w:t xml:space="preserve"> </w:t>
      </w:r>
      <w:r>
        <w:rPr>
          <w:rFonts w:ascii="Trebuchet MS" w:hAnsi="Trebuchet MS"/>
          <w:b/>
          <w:spacing w:val="-6"/>
          <w:sz w:val="22"/>
        </w:rPr>
        <w:t>Format</w:t>
      </w:r>
      <w:r>
        <w:rPr>
          <w:rFonts w:ascii="Trebuchet MS" w:hAnsi="Trebuchet MS"/>
          <w:b/>
          <w:spacing w:val="-11"/>
          <w:sz w:val="22"/>
        </w:rPr>
        <w:t xml:space="preserve"> </w:t>
      </w:r>
      <w:r>
        <w:rPr>
          <w:rFonts w:ascii="Trebuchet MS" w:hAnsi="Trebuchet MS"/>
          <w:b/>
          <w:spacing w:val="-6"/>
          <w:sz w:val="22"/>
        </w:rPr>
        <w:t>-</w:t>
      </w:r>
      <w:r>
        <w:rPr>
          <w:rFonts w:ascii="Trebuchet MS" w:hAnsi="Trebuchet MS"/>
          <w:b/>
          <w:spacing w:val="-11"/>
          <w:sz w:val="22"/>
        </w:rPr>
        <w:t xml:space="preserve"> </w:t>
      </w:r>
      <w:r>
        <w:rPr>
          <w:rFonts w:ascii="Trebuchet MS" w:hAnsi="Trebuchet MS"/>
          <w:b/>
          <w:spacing w:val="-6"/>
          <w:sz w:val="22"/>
        </w:rPr>
        <w:t>state,</w:t>
      </w:r>
      <w:r>
        <w:rPr>
          <w:rFonts w:ascii="Trebuchet MS" w:hAnsi="Trebuchet MS"/>
          <w:b/>
          <w:spacing w:val="-11"/>
          <w:sz w:val="22"/>
        </w:rPr>
        <w:t xml:space="preserve"> </w:t>
      </w:r>
      <w:r>
        <w:rPr>
          <w:rFonts w:ascii="Trebuchet MS" w:hAnsi="Trebuchet MS"/>
          <w:b/>
          <w:spacing w:val="-6"/>
          <w:sz w:val="22"/>
        </w:rPr>
        <w:t>action,</w:t>
      </w:r>
      <w:r>
        <w:rPr>
          <w:rFonts w:ascii="Trebuchet MS" w:hAnsi="Trebuchet MS"/>
          <w:b/>
          <w:spacing w:val="-11"/>
          <w:sz w:val="22"/>
        </w:rPr>
        <w:t xml:space="preserve"> </w:t>
      </w:r>
      <w:r>
        <w:rPr>
          <w:rFonts w:ascii="Trebuchet MS" w:hAnsi="Trebuchet MS"/>
          <w:b/>
          <w:spacing w:val="-6"/>
          <w:sz w:val="22"/>
        </w:rPr>
        <w:t>reward,</w:t>
      </w:r>
      <w:r>
        <w:rPr>
          <w:rFonts w:ascii="Trebuchet MS" w:hAnsi="Trebuchet MS"/>
          <w:b/>
          <w:spacing w:val="-11"/>
          <w:sz w:val="22"/>
        </w:rPr>
        <w:t xml:space="preserve"> </w:t>
      </w:r>
      <w:r>
        <w:rPr>
          <w:rFonts w:ascii="Trebuchet MS" w:hAnsi="Trebuchet MS"/>
          <w:b/>
          <w:spacing w:val="-6"/>
          <w:sz w:val="22"/>
        </w:rPr>
        <w:t>next</w:t>
      </w:r>
      <w:r>
        <w:rPr>
          <w:rFonts w:ascii="Trebuchet MS" w:hAnsi="Trebuchet MS"/>
          <w:b/>
          <w:spacing w:val="-11"/>
          <w:sz w:val="22"/>
        </w:rPr>
        <w:t xml:space="preserve"> </w:t>
      </w:r>
      <w:r>
        <w:rPr>
          <w:rFonts w:ascii="Trebuchet MS" w:hAnsi="Trebuchet MS"/>
          <w:b/>
          <w:spacing w:val="-6"/>
          <w:sz w:val="22"/>
        </w:rPr>
        <w:t>state,</w:t>
      </w:r>
      <w:r>
        <w:rPr>
          <w:rFonts w:ascii="Trebuchet MS" w:hAnsi="Trebuchet MS"/>
          <w:b/>
          <w:spacing w:val="-11"/>
          <w:sz w:val="22"/>
        </w:rPr>
        <w:t xml:space="preserve"> </w:t>
      </w:r>
      <w:r>
        <w:rPr>
          <w:rFonts w:ascii="Trebuchet MS" w:hAnsi="Trebuchet MS"/>
          <w:b/>
          <w:spacing w:val="-6"/>
          <w:sz w:val="22"/>
        </w:rPr>
        <w:t>action,</w:t>
      </w:r>
      <w:r>
        <w:rPr>
          <w:rFonts w:ascii="Trebuchet MS" w:hAnsi="Trebuchet MS"/>
          <w:b/>
          <w:spacing w:val="-11"/>
          <w:sz w:val="22"/>
        </w:rPr>
        <w:t xml:space="preserve"> </w:t>
      </w:r>
      <w:r>
        <w:rPr>
          <w:rFonts w:ascii="Trebuchet MS" w:hAnsi="Trebuchet MS"/>
          <w:b/>
          <w:spacing w:val="-6"/>
          <w:sz w:val="22"/>
        </w:rPr>
        <w:t>reward…..</w:t>
      </w:r>
      <w:r>
        <w:rPr>
          <w:rFonts w:ascii="Trebuchet MS" w:hAnsi="Trebuchet MS"/>
          <w:b/>
          <w:spacing w:val="-10"/>
          <w:sz w:val="22"/>
        </w:rPr>
        <w:t xml:space="preserve"> </w:t>
      </w:r>
      <w:r>
        <w:rPr>
          <w:spacing w:val="-6"/>
          <w:sz w:val="22"/>
        </w:rPr>
        <w:t xml:space="preserve">] </w:t>
      </w:r>
      <w:r>
        <w:rPr>
          <w:sz w:val="22"/>
        </w:rPr>
        <w:t>Policy π is given by: π(left|x) = 0.9, π(right|x) = 0.1;</w:t>
      </w:r>
    </w:p>
    <w:p w14:paraId="10D4D279">
      <w:pPr>
        <w:pStyle w:val="6"/>
        <w:spacing w:line="237" w:lineRule="exact"/>
        <w:ind w:left="2160"/>
      </w:pPr>
      <w:r>
        <w:t>Current</w:t>
      </w:r>
      <w:r>
        <w:rPr>
          <w:spacing w:val="-6"/>
        </w:rPr>
        <w:t xml:space="preserve"> </w:t>
      </w:r>
      <w:r>
        <w:t>q-</w:t>
      </w:r>
      <w:r>
        <w:rPr>
          <w:spacing w:val="-3"/>
        </w:rPr>
        <w:t xml:space="preserve"> </w:t>
      </w:r>
      <w:r>
        <w:t>values</w:t>
      </w:r>
      <w:r>
        <w:rPr>
          <w:spacing w:val="-4"/>
        </w:rPr>
        <w:t xml:space="preserve"> </w:t>
      </w:r>
      <w:r>
        <w:t>of</w:t>
      </w:r>
      <w:r>
        <w:rPr>
          <w:spacing w:val="-3"/>
        </w:rPr>
        <w:t xml:space="preserve"> </w:t>
      </w:r>
      <w:r>
        <w:t>q</w:t>
      </w:r>
      <w:r>
        <w:rPr>
          <w:spacing w:val="-3"/>
        </w:rPr>
        <w:t xml:space="preserve"> </w:t>
      </w:r>
      <w:r>
        <w:t>are:</w:t>
      </w:r>
      <w:r>
        <w:rPr>
          <w:spacing w:val="-4"/>
        </w:rPr>
        <w:t xml:space="preserve"> </w:t>
      </w:r>
      <w:r>
        <w:t>q(x,</w:t>
      </w:r>
      <w:r>
        <w:rPr>
          <w:spacing w:val="-3"/>
        </w:rPr>
        <w:t xml:space="preserve"> </w:t>
      </w:r>
      <w:r>
        <w:t>left)</w:t>
      </w:r>
      <w:r>
        <w:rPr>
          <w:spacing w:val="-3"/>
        </w:rPr>
        <w:t xml:space="preserve"> </w:t>
      </w:r>
      <w:r>
        <w:t>=</w:t>
      </w:r>
      <w:r>
        <w:rPr>
          <w:spacing w:val="-4"/>
        </w:rPr>
        <w:t xml:space="preserve"> </w:t>
      </w:r>
      <w:r>
        <w:t>1</w:t>
      </w:r>
      <w:r>
        <w:rPr>
          <w:spacing w:val="-3"/>
        </w:rPr>
        <w:t xml:space="preserve"> </w:t>
      </w:r>
      <w:r>
        <w:t>and</w:t>
      </w:r>
      <w:r>
        <w:rPr>
          <w:spacing w:val="-3"/>
        </w:rPr>
        <w:t xml:space="preserve"> </w:t>
      </w:r>
      <w:r>
        <w:t>q(x,</w:t>
      </w:r>
      <w:r>
        <w:rPr>
          <w:spacing w:val="-4"/>
        </w:rPr>
        <w:t xml:space="preserve"> </w:t>
      </w:r>
      <w:r>
        <w:t>right)</w:t>
      </w:r>
      <w:r>
        <w:rPr>
          <w:spacing w:val="-3"/>
        </w:rPr>
        <w:t xml:space="preserve"> </w:t>
      </w:r>
      <w:r>
        <w:t>=</w:t>
      </w:r>
      <w:r>
        <w:rPr>
          <w:spacing w:val="-3"/>
        </w:rPr>
        <w:t xml:space="preserve"> </w:t>
      </w:r>
      <w:r>
        <w:rPr>
          <w:spacing w:val="-5"/>
        </w:rPr>
        <w:t>2.</w:t>
      </w:r>
    </w:p>
    <w:p w14:paraId="6715E248">
      <w:pPr>
        <w:pStyle w:val="6"/>
        <w:spacing w:before="37" w:line="276" w:lineRule="auto"/>
        <w:ind w:left="2160" w:right="4703"/>
      </w:pPr>
      <w:r>
        <w:rPr>
          <w:spacing w:val="-4"/>
        </w:rPr>
        <w:t>Discount</w:t>
      </w:r>
      <w:r>
        <w:rPr>
          <w:spacing w:val="-12"/>
        </w:rPr>
        <w:t xml:space="preserve"> </w:t>
      </w:r>
      <w:r>
        <w:rPr>
          <w:spacing w:val="-4"/>
        </w:rPr>
        <w:t>factor,</w:t>
      </w:r>
      <w:r>
        <w:rPr>
          <w:spacing w:val="-11"/>
        </w:rPr>
        <w:t xml:space="preserve"> </w:t>
      </w:r>
      <w:r>
        <w:rPr>
          <w:spacing w:val="-4"/>
        </w:rPr>
        <w:t>γ,</w:t>
      </w:r>
      <w:r>
        <w:rPr>
          <w:spacing w:val="-11"/>
        </w:rPr>
        <w:t xml:space="preserve"> </w:t>
      </w:r>
      <w:r>
        <w:rPr>
          <w:spacing w:val="-4"/>
        </w:rPr>
        <w:t>is</w:t>
      </w:r>
      <w:r>
        <w:rPr>
          <w:spacing w:val="-12"/>
        </w:rPr>
        <w:t xml:space="preserve"> </w:t>
      </w:r>
      <w:r>
        <w:rPr>
          <w:spacing w:val="-4"/>
        </w:rPr>
        <w:t>1</w:t>
      </w:r>
      <w:r>
        <w:rPr>
          <w:spacing w:val="-11"/>
        </w:rPr>
        <w:t xml:space="preserve"> </w:t>
      </w:r>
      <w:r>
        <w:rPr>
          <w:spacing w:val="-4"/>
        </w:rPr>
        <w:t>2</w:t>
      </w:r>
      <w:r>
        <w:rPr>
          <w:spacing w:val="-11"/>
        </w:rPr>
        <w:t xml:space="preserve"> </w:t>
      </w:r>
      <w:r>
        <w:rPr>
          <w:spacing w:val="-4"/>
        </w:rPr>
        <w:t xml:space="preserve">. </w:t>
      </w:r>
      <w:r>
        <w:t>Step size, α, is 0.1</w:t>
      </w:r>
    </w:p>
    <w:p w14:paraId="745AF845">
      <w:pPr>
        <w:pStyle w:val="6"/>
        <w:spacing w:line="276" w:lineRule="auto"/>
        <w:ind w:left="720" w:right="363"/>
        <w:jc w:val="both"/>
      </w:pPr>
      <w:r>
        <w:t>Compute using 1-step SARSA [</w:t>
      </w:r>
      <w:r>
        <w:rPr>
          <w:color w:val="000000"/>
          <w:highlight w:val="yellow"/>
        </w:rPr>
        <w:t>2 M</w:t>
      </w:r>
      <w:r>
        <w:rPr>
          <w:color w:val="000000"/>
        </w:rPr>
        <w:t>], 2-step SARSA [</w:t>
      </w:r>
      <w:r>
        <w:rPr>
          <w:color w:val="000000"/>
          <w:highlight w:val="yellow"/>
        </w:rPr>
        <w:t>1 M</w:t>
      </w:r>
      <w:r>
        <w:rPr>
          <w:color w:val="000000"/>
        </w:rPr>
        <w:t>] and 2-step TD [</w:t>
      </w:r>
      <w:r>
        <w:rPr>
          <w:color w:val="000000"/>
          <w:highlight w:val="yellow"/>
        </w:rPr>
        <w:t>2 M</w:t>
      </w:r>
      <w:r>
        <w:rPr>
          <w:color w:val="000000"/>
        </w:rPr>
        <w:t>]</w:t>
      </w:r>
      <w:r>
        <w:rPr>
          <w:color w:val="000000"/>
          <w:spacing w:val="80"/>
          <w:w w:val="150"/>
        </w:rPr>
        <w:t xml:space="preserve"> </w:t>
      </w:r>
      <w:r>
        <w:rPr>
          <w:color w:val="000000"/>
        </w:rPr>
        <w:t>the values</w:t>
      </w:r>
      <w:r>
        <w:rPr>
          <w:color w:val="000000"/>
          <w:spacing w:val="26"/>
        </w:rPr>
        <w:t xml:space="preserve"> </w:t>
      </w:r>
      <w:r>
        <w:rPr>
          <w:color w:val="000000"/>
        </w:rPr>
        <w:t>of</w:t>
      </w:r>
      <w:r>
        <w:rPr>
          <w:color w:val="000000"/>
          <w:spacing w:val="26"/>
        </w:rPr>
        <w:t xml:space="preserve"> </w:t>
      </w:r>
      <w:r>
        <w:rPr>
          <w:color w:val="000000"/>
        </w:rPr>
        <w:t>q(x,left)</w:t>
      </w:r>
      <w:r>
        <w:rPr>
          <w:color w:val="000000"/>
          <w:spacing w:val="26"/>
        </w:rPr>
        <w:t xml:space="preserve"> </w:t>
      </w:r>
      <w:r>
        <w:rPr>
          <w:color w:val="000000"/>
        </w:rPr>
        <w:t>and q(x,right) after the first update. Present your answers neatly with all the computations.</w:t>
      </w:r>
    </w:p>
    <w:p w14:paraId="3832E46B">
      <w:pPr>
        <w:pStyle w:val="10"/>
        <w:numPr>
          <w:ilvl w:val="0"/>
          <w:numId w:val="7"/>
        </w:numPr>
        <w:tabs>
          <w:tab w:val="left" w:pos="718"/>
          <w:tab w:val="left" w:pos="720"/>
        </w:tabs>
        <w:spacing w:before="0" w:after="0" w:line="276" w:lineRule="auto"/>
        <w:ind w:left="720" w:right="359" w:hanging="360"/>
        <w:jc w:val="both"/>
        <w:rPr>
          <w:sz w:val="22"/>
        </w:rPr>
      </w:pPr>
      <w:r>
        <w:rPr>
          <w:sz w:val="22"/>
        </w:rPr>
        <w:t>Can we use ‘tiling’ to construct features for three-dimensional representational space where the importance of dimensions is not equal?</w:t>
      </w:r>
      <w:r>
        <w:rPr>
          <w:spacing w:val="40"/>
          <w:sz w:val="22"/>
        </w:rPr>
        <w:t xml:space="preserve"> </w:t>
      </w:r>
      <w:r>
        <w:rPr>
          <w:sz w:val="22"/>
        </w:rPr>
        <w:t>Why / Why not?</w:t>
      </w:r>
      <w:r>
        <w:rPr>
          <w:spacing w:val="40"/>
          <w:sz w:val="22"/>
        </w:rPr>
        <w:t xml:space="preserve"> </w:t>
      </w:r>
      <w:r>
        <w:rPr>
          <w:sz w:val="22"/>
        </w:rPr>
        <w:t xml:space="preserve">[ </w:t>
      </w:r>
      <w:r>
        <w:rPr>
          <w:color w:val="1154CC"/>
          <w:sz w:val="22"/>
        </w:rPr>
        <w:t xml:space="preserve">One/Two Statements </w:t>
      </w:r>
      <w:r>
        <w:rPr>
          <w:sz w:val="22"/>
        </w:rPr>
        <w:t>]</w:t>
      </w:r>
      <w:r>
        <w:rPr>
          <w:spacing w:val="80"/>
          <w:sz w:val="22"/>
        </w:rPr>
        <w:t xml:space="preserve"> </w:t>
      </w:r>
      <w:r>
        <w:rPr>
          <w:sz w:val="22"/>
        </w:rPr>
        <w:t>[</w:t>
      </w:r>
      <w:r>
        <w:rPr>
          <w:color w:val="000000"/>
          <w:sz w:val="22"/>
          <w:highlight w:val="yellow"/>
        </w:rPr>
        <w:t>1 M</w:t>
      </w:r>
      <w:r>
        <w:rPr>
          <w:color w:val="000000"/>
          <w:sz w:val="22"/>
        </w:rPr>
        <w:t>] Suggest two other feature construction techniques that work here [</w:t>
      </w:r>
      <w:r>
        <w:rPr>
          <w:color w:val="000000"/>
          <w:sz w:val="22"/>
          <w:highlight w:val="yellow"/>
        </w:rPr>
        <w:t>0.5 + 0.5 M</w:t>
      </w:r>
      <w:r>
        <w:rPr>
          <w:color w:val="000000"/>
          <w:sz w:val="22"/>
        </w:rPr>
        <w:t>].</w:t>
      </w:r>
    </w:p>
    <w:p w14:paraId="29B4D865">
      <w:pPr>
        <w:pStyle w:val="10"/>
        <w:numPr>
          <w:ilvl w:val="0"/>
          <w:numId w:val="7"/>
        </w:numPr>
        <w:tabs>
          <w:tab w:val="left" w:pos="720"/>
          <w:tab w:val="left" w:pos="793"/>
        </w:tabs>
        <w:spacing w:before="0" w:after="0" w:line="276" w:lineRule="auto"/>
        <w:ind w:left="720" w:right="363" w:hanging="360"/>
        <w:jc w:val="both"/>
        <w:rPr>
          <w:sz w:val="22"/>
        </w:rPr>
      </w:pPr>
      <w:r>
        <w:rPr>
          <w:sz w:val="22"/>
        </w:rPr>
        <w:tab/>
      </w:r>
      <w:r>
        <w:rPr>
          <w:sz w:val="22"/>
        </w:rPr>
        <w:t>In the class, we have discussed that Q-Learning is an off-policy method.</w:t>
      </w:r>
      <w:r>
        <w:rPr>
          <w:spacing w:val="-3"/>
          <w:sz w:val="22"/>
        </w:rPr>
        <w:t xml:space="preserve"> </w:t>
      </w:r>
      <w:r>
        <w:rPr>
          <w:color w:val="1154CC"/>
          <w:sz w:val="22"/>
        </w:rPr>
        <w:t>Explain</w:t>
      </w:r>
      <w:r>
        <w:rPr>
          <w:color w:val="1154CC"/>
          <w:spacing w:val="-3"/>
          <w:sz w:val="22"/>
        </w:rPr>
        <w:t xml:space="preserve"> </w:t>
      </w:r>
      <w:r>
        <w:rPr>
          <w:color w:val="1154CC"/>
          <w:sz w:val="22"/>
        </w:rPr>
        <w:t>in</w:t>
      </w:r>
      <w:r>
        <w:rPr>
          <w:color w:val="1154CC"/>
          <w:spacing w:val="-3"/>
          <w:sz w:val="22"/>
        </w:rPr>
        <w:t xml:space="preserve"> </w:t>
      </w:r>
      <w:r>
        <w:rPr>
          <w:color w:val="1154CC"/>
          <w:sz w:val="22"/>
        </w:rPr>
        <w:t>2-3 statements for your reasons for the same</w:t>
      </w:r>
      <w:r>
        <w:rPr>
          <w:sz w:val="22"/>
        </w:rPr>
        <w:t>. You can begin your answer by reproducing the expression from the book. [</w:t>
      </w:r>
      <w:r>
        <w:rPr>
          <w:color w:val="000000"/>
          <w:sz w:val="22"/>
          <w:highlight w:val="yellow"/>
        </w:rPr>
        <w:t>1 M</w:t>
      </w:r>
      <w:r>
        <w:rPr>
          <w:color w:val="000000"/>
          <w:sz w:val="22"/>
        </w:rPr>
        <w:t>]</w:t>
      </w:r>
    </w:p>
    <w:p w14:paraId="3AB34CBC">
      <w:pPr>
        <w:pStyle w:val="6"/>
        <w:ind w:right="357"/>
        <w:jc w:val="right"/>
      </w:pPr>
      <w:r>
        <w:t>[5+2+1=</w:t>
      </w:r>
      <w:r>
        <w:rPr>
          <w:spacing w:val="-4"/>
        </w:rPr>
        <w:t xml:space="preserve"> </w:t>
      </w:r>
      <w:r>
        <w:t>8</w:t>
      </w:r>
      <w:r>
        <w:rPr>
          <w:spacing w:val="-4"/>
        </w:rPr>
        <w:t xml:space="preserve"> </w:t>
      </w:r>
      <w:r>
        <w:rPr>
          <w:spacing w:val="-2"/>
        </w:rPr>
        <w:t>Marks]</w:t>
      </w:r>
    </w:p>
    <w:p w14:paraId="2FF1E54A">
      <w:pPr>
        <w:pStyle w:val="6"/>
        <w:spacing w:after="0"/>
        <w:jc w:val="right"/>
      </w:pPr>
    </w:p>
    <w:p w14:paraId="2A73A55B">
      <w:pPr>
        <w:pStyle w:val="6"/>
        <w:spacing w:after="0"/>
        <w:jc w:val="both"/>
        <w:rPr>
          <w:rFonts w:hint="default"/>
          <w:lang w:val="en-US"/>
        </w:rPr>
      </w:pPr>
      <w:r>
        <w:rPr>
          <w:rFonts w:hint="default"/>
          <w:lang w:val="en-US"/>
        </w:rPr>
        <w:drawing>
          <wp:inline distT="0" distB="0" distL="114300" distR="114300">
            <wp:extent cx="3533775" cy="3381375"/>
            <wp:effectExtent l="0" t="0" r="9525" b="9525"/>
            <wp:docPr id="11" name="Picture 11" descr="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10"/>
                    <pic:cNvPicPr>
                      <a:picLocks noChangeAspect="1"/>
                    </pic:cNvPicPr>
                  </pic:nvPicPr>
                  <pic:blipFill>
                    <a:blip r:embed="rId13"/>
                    <a:stretch>
                      <a:fillRect/>
                    </a:stretch>
                  </pic:blipFill>
                  <pic:spPr>
                    <a:xfrm>
                      <a:off x="0" y="0"/>
                      <a:ext cx="3533775" cy="3381375"/>
                    </a:xfrm>
                    <a:prstGeom prst="rect">
                      <a:avLst/>
                    </a:prstGeom>
                  </pic:spPr>
                </pic:pic>
              </a:graphicData>
            </a:graphic>
          </wp:inline>
        </w:drawing>
      </w:r>
    </w:p>
    <w:p w14:paraId="4FAF8567">
      <w:pPr>
        <w:pStyle w:val="6"/>
        <w:spacing w:after="0"/>
        <w:jc w:val="both"/>
        <w:rPr>
          <w:rFonts w:hint="default"/>
          <w:lang w:val="en-US"/>
        </w:rPr>
      </w:pPr>
    </w:p>
    <w:p w14:paraId="6ECA36AF">
      <w:pPr>
        <w:pStyle w:val="6"/>
        <w:spacing w:after="0"/>
        <w:jc w:val="both"/>
        <w:rPr>
          <w:rFonts w:hint="default"/>
          <w:lang w:val="en-US"/>
        </w:rPr>
      </w:pPr>
      <w:r>
        <w:rPr>
          <w:rFonts w:hint="default"/>
          <w:lang w:val="en-US"/>
        </w:rPr>
        <w:drawing>
          <wp:inline distT="0" distB="0" distL="114300" distR="114300">
            <wp:extent cx="4314825" cy="2847975"/>
            <wp:effectExtent l="0" t="0" r="9525" b="9525"/>
            <wp:docPr id="12" name="Picture 12" desc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11"/>
                    <pic:cNvPicPr>
                      <a:picLocks noChangeAspect="1"/>
                    </pic:cNvPicPr>
                  </pic:nvPicPr>
                  <pic:blipFill>
                    <a:blip r:embed="rId14"/>
                    <a:stretch>
                      <a:fillRect/>
                    </a:stretch>
                  </pic:blipFill>
                  <pic:spPr>
                    <a:xfrm>
                      <a:off x="0" y="0"/>
                      <a:ext cx="4314825" cy="2847975"/>
                    </a:xfrm>
                    <a:prstGeom prst="rect">
                      <a:avLst/>
                    </a:prstGeom>
                  </pic:spPr>
                </pic:pic>
              </a:graphicData>
            </a:graphic>
          </wp:inline>
        </w:drawing>
      </w:r>
    </w:p>
    <w:p w14:paraId="1CAFF10B">
      <w:pPr>
        <w:pStyle w:val="6"/>
        <w:spacing w:after="0"/>
        <w:jc w:val="both"/>
        <w:rPr>
          <w:rFonts w:hint="default"/>
          <w:lang w:val="en-US"/>
        </w:rPr>
      </w:pPr>
    </w:p>
    <w:p w14:paraId="62466B20">
      <w:pPr>
        <w:pStyle w:val="6"/>
        <w:spacing w:after="0"/>
        <w:jc w:val="both"/>
        <w:rPr>
          <w:rFonts w:hint="default"/>
          <w:lang w:val="en-US"/>
        </w:rPr>
      </w:pPr>
      <w:r>
        <w:rPr>
          <w:rFonts w:hint="default"/>
          <w:lang w:val="en-US"/>
        </w:rPr>
        <w:drawing>
          <wp:inline distT="0" distB="0" distL="114300" distR="114300">
            <wp:extent cx="4581525" cy="2886075"/>
            <wp:effectExtent l="0" t="0" r="9525" b="9525"/>
            <wp:docPr id="13" name="Picture 13" descr="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12"/>
                    <pic:cNvPicPr>
                      <a:picLocks noChangeAspect="1"/>
                    </pic:cNvPicPr>
                  </pic:nvPicPr>
                  <pic:blipFill>
                    <a:blip r:embed="rId15"/>
                    <a:stretch>
                      <a:fillRect/>
                    </a:stretch>
                  </pic:blipFill>
                  <pic:spPr>
                    <a:xfrm>
                      <a:off x="0" y="0"/>
                      <a:ext cx="4581525" cy="2886075"/>
                    </a:xfrm>
                    <a:prstGeom prst="rect">
                      <a:avLst/>
                    </a:prstGeom>
                  </pic:spPr>
                </pic:pic>
              </a:graphicData>
            </a:graphic>
          </wp:inline>
        </w:drawing>
      </w:r>
    </w:p>
    <w:p w14:paraId="5AE70FF3">
      <w:pPr>
        <w:pStyle w:val="6"/>
        <w:spacing w:after="0"/>
        <w:jc w:val="both"/>
        <w:rPr>
          <w:rFonts w:hint="default"/>
          <w:lang w:val="en-US"/>
        </w:rPr>
      </w:pPr>
    </w:p>
    <w:p w14:paraId="191AF043">
      <w:pPr>
        <w:pStyle w:val="6"/>
        <w:spacing w:after="0"/>
        <w:jc w:val="both"/>
        <w:rPr>
          <w:rFonts w:hint="default"/>
          <w:lang w:val="en-US"/>
        </w:rPr>
      </w:pPr>
      <w:r>
        <w:rPr>
          <w:rFonts w:hint="default"/>
          <w:lang w:val="en-US"/>
        </w:rPr>
        <w:drawing>
          <wp:inline distT="0" distB="0" distL="114300" distR="114300">
            <wp:extent cx="4514850" cy="2343150"/>
            <wp:effectExtent l="0" t="0" r="0" b="0"/>
            <wp:docPr id="14" name="Picture 14" descr="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13"/>
                    <pic:cNvPicPr>
                      <a:picLocks noChangeAspect="1"/>
                    </pic:cNvPicPr>
                  </pic:nvPicPr>
                  <pic:blipFill>
                    <a:blip r:embed="rId16"/>
                    <a:stretch>
                      <a:fillRect/>
                    </a:stretch>
                  </pic:blipFill>
                  <pic:spPr>
                    <a:xfrm>
                      <a:off x="0" y="0"/>
                      <a:ext cx="4514850" cy="2343150"/>
                    </a:xfrm>
                    <a:prstGeom prst="rect">
                      <a:avLst/>
                    </a:prstGeom>
                  </pic:spPr>
                </pic:pic>
              </a:graphicData>
            </a:graphic>
          </wp:inline>
        </w:drawing>
      </w:r>
    </w:p>
    <w:p w14:paraId="54E1BAE5">
      <w:pPr>
        <w:pStyle w:val="6"/>
        <w:spacing w:after="0"/>
        <w:jc w:val="both"/>
        <w:rPr>
          <w:rFonts w:hint="default"/>
          <w:lang w:val="en-US"/>
        </w:rPr>
      </w:pPr>
      <w:r>
        <w:rPr>
          <w:rFonts w:hint="default"/>
          <w:lang w:val="en-US"/>
        </w:rPr>
        <w:drawing>
          <wp:inline distT="0" distB="0" distL="114300" distR="114300">
            <wp:extent cx="3705225" cy="2733675"/>
            <wp:effectExtent l="0" t="0" r="9525" b="9525"/>
            <wp:docPr id="15" name="Picture 15" descr="im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14"/>
                    <pic:cNvPicPr>
                      <a:picLocks noChangeAspect="1"/>
                    </pic:cNvPicPr>
                  </pic:nvPicPr>
                  <pic:blipFill>
                    <a:blip r:embed="rId17"/>
                    <a:stretch>
                      <a:fillRect/>
                    </a:stretch>
                  </pic:blipFill>
                  <pic:spPr>
                    <a:xfrm>
                      <a:off x="0" y="0"/>
                      <a:ext cx="3705225" cy="2733675"/>
                    </a:xfrm>
                    <a:prstGeom prst="rect">
                      <a:avLst/>
                    </a:prstGeom>
                  </pic:spPr>
                </pic:pic>
              </a:graphicData>
            </a:graphic>
          </wp:inline>
        </w:drawing>
      </w:r>
    </w:p>
    <w:p w14:paraId="4F052F0B">
      <w:pPr>
        <w:pStyle w:val="6"/>
        <w:spacing w:after="0"/>
        <w:jc w:val="both"/>
      </w:pPr>
      <w:r>
        <w:rPr>
          <w:rFonts w:hint="default"/>
          <w:lang w:val="en-US"/>
        </w:rPr>
        <w:drawing>
          <wp:inline distT="0" distB="0" distL="114300" distR="114300">
            <wp:extent cx="5048250" cy="1600200"/>
            <wp:effectExtent l="0" t="0" r="0" b="0"/>
            <wp:docPr id="16" name="Picture 16" descr="im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15"/>
                    <pic:cNvPicPr>
                      <a:picLocks noChangeAspect="1"/>
                    </pic:cNvPicPr>
                  </pic:nvPicPr>
                  <pic:blipFill>
                    <a:blip r:embed="rId18"/>
                    <a:stretch>
                      <a:fillRect/>
                    </a:stretch>
                  </pic:blipFill>
                  <pic:spPr>
                    <a:xfrm>
                      <a:off x="0" y="0"/>
                      <a:ext cx="5048250" cy="1600200"/>
                    </a:xfrm>
                    <a:prstGeom prst="rect">
                      <a:avLst/>
                    </a:prstGeom>
                  </pic:spPr>
                </pic:pic>
              </a:graphicData>
            </a:graphic>
          </wp:inline>
        </w:drawing>
      </w:r>
    </w:p>
    <w:p w14:paraId="7ACFC43E">
      <w:pPr>
        <w:pStyle w:val="6"/>
      </w:pPr>
      <w:r>
        <w:rPr>
          <w:spacing w:val="-2"/>
        </w:rPr>
        <w:t>Q4)</w:t>
      </w:r>
      <w:r>
        <w:rPr>
          <w:spacing w:val="-4"/>
        </w:rPr>
        <w:t xml:space="preserve"> </w:t>
      </w:r>
      <w:r>
        <w:rPr>
          <w:spacing w:val="-2"/>
        </w:rPr>
        <w:t>[</w:t>
      </w:r>
      <w:r>
        <w:rPr>
          <w:rFonts w:ascii="Trebuchet MS"/>
          <w:color w:val="FF00FF"/>
          <w:spacing w:val="-2"/>
          <w:shd w:val="clear" w:color="auto" w:fill="CFE2F2"/>
        </w:rPr>
        <w:t>Answer</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following</w:t>
      </w:r>
      <w:r>
        <w:rPr>
          <w:rFonts w:ascii="Trebuchet MS"/>
          <w:color w:val="FF00FF"/>
          <w:spacing w:val="-12"/>
          <w:shd w:val="clear" w:color="auto" w:fill="CFE2F2"/>
        </w:rPr>
        <w:t xml:space="preserve"> </w:t>
      </w:r>
      <w:r>
        <w:rPr>
          <w:rFonts w:ascii="Trebuchet MS"/>
          <w:color w:val="FF00FF"/>
          <w:spacing w:val="-2"/>
          <w:shd w:val="clear" w:color="auto" w:fill="CFE2F2"/>
        </w:rPr>
        <w:t>questions</w:t>
      </w:r>
      <w:r>
        <w:rPr>
          <w:rFonts w:ascii="Trebuchet MS"/>
          <w:color w:val="FF00FF"/>
          <w:spacing w:val="-12"/>
          <w:shd w:val="clear" w:color="auto" w:fill="CFE2F2"/>
        </w:rPr>
        <w:t xml:space="preserve"> </w:t>
      </w:r>
      <w:r>
        <w:rPr>
          <w:rFonts w:ascii="Trebuchet MS"/>
          <w:color w:val="FF00FF"/>
          <w:spacing w:val="-2"/>
          <w:shd w:val="clear" w:color="auto" w:fill="CFE2F2"/>
        </w:rPr>
        <w:t>in</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same</w:t>
      </w:r>
      <w:r>
        <w:rPr>
          <w:rFonts w:ascii="Trebuchet MS"/>
          <w:color w:val="FF00FF"/>
          <w:spacing w:val="-12"/>
          <w:shd w:val="clear" w:color="auto" w:fill="CFE2F2"/>
        </w:rPr>
        <w:t xml:space="preserve"> </w:t>
      </w:r>
      <w:r>
        <w:rPr>
          <w:rFonts w:ascii="Trebuchet MS"/>
          <w:color w:val="FF00FF"/>
          <w:spacing w:val="-2"/>
          <w:shd w:val="clear" w:color="auto" w:fill="CFE2F2"/>
        </w:rPr>
        <w:t>order.</w:t>
      </w:r>
      <w:r>
        <w:rPr>
          <w:rFonts w:ascii="Trebuchet MS"/>
          <w:color w:val="FF00FF"/>
          <w:spacing w:val="-13"/>
          <w:shd w:val="clear" w:color="auto" w:fill="CFE2F2"/>
        </w:rPr>
        <w:t xml:space="preserve"> </w:t>
      </w:r>
      <w:r>
        <w:rPr>
          <w:rFonts w:ascii="Trebuchet MS"/>
          <w:color w:val="FF00FF"/>
          <w:spacing w:val="-2"/>
          <w:shd w:val="clear" w:color="auto" w:fill="CFE2F2"/>
        </w:rPr>
        <w:t>Long</w:t>
      </w:r>
      <w:r>
        <w:rPr>
          <w:rFonts w:ascii="Trebuchet MS"/>
          <w:color w:val="FF00FF"/>
          <w:spacing w:val="-12"/>
          <w:shd w:val="clear" w:color="auto" w:fill="CFE2F2"/>
        </w:rPr>
        <w:t xml:space="preserve"> </w:t>
      </w:r>
      <w:r>
        <w:rPr>
          <w:rFonts w:ascii="Trebuchet MS"/>
          <w:color w:val="FF00FF"/>
          <w:spacing w:val="-2"/>
          <w:shd w:val="clear" w:color="auto" w:fill="CFE2F2"/>
        </w:rPr>
        <w:t>and</w:t>
      </w:r>
      <w:r>
        <w:rPr>
          <w:rFonts w:ascii="Trebuchet MS"/>
          <w:color w:val="FF00FF"/>
          <w:spacing w:val="-12"/>
          <w:shd w:val="clear" w:color="auto" w:fill="CFE2F2"/>
        </w:rPr>
        <w:t xml:space="preserve"> </w:t>
      </w:r>
      <w:r>
        <w:rPr>
          <w:rFonts w:ascii="Trebuchet MS"/>
          <w:color w:val="FF00FF"/>
          <w:spacing w:val="-2"/>
          <w:shd w:val="clear" w:color="auto" w:fill="CFE2F2"/>
        </w:rPr>
        <w:t>vague</w:t>
      </w:r>
      <w:r>
        <w:rPr>
          <w:rFonts w:ascii="Trebuchet MS"/>
          <w:color w:val="FF00FF"/>
          <w:spacing w:val="-12"/>
          <w:shd w:val="clear" w:color="auto" w:fill="CFE2F2"/>
        </w:rPr>
        <w:t xml:space="preserve"> </w:t>
      </w:r>
      <w:r>
        <w:rPr>
          <w:rFonts w:ascii="Trebuchet MS"/>
          <w:color w:val="FF00FF"/>
          <w:spacing w:val="-2"/>
          <w:shd w:val="clear" w:color="auto" w:fill="CFE2F2"/>
        </w:rPr>
        <w:t>answers,</w:t>
      </w:r>
      <w:r>
        <w:rPr>
          <w:rFonts w:ascii="Trebuchet MS"/>
          <w:color w:val="FF00FF"/>
          <w:spacing w:val="-12"/>
          <w:shd w:val="clear" w:color="auto" w:fill="CFE2F2"/>
        </w:rPr>
        <w:t xml:space="preserve"> </w:t>
      </w:r>
      <w:r>
        <w:rPr>
          <w:rFonts w:ascii="Trebuchet MS"/>
          <w:color w:val="FF00FF"/>
          <w:spacing w:val="-2"/>
          <w:shd w:val="clear" w:color="auto" w:fill="CFE2F2"/>
        </w:rPr>
        <w:t>penalized</w:t>
      </w:r>
      <w:r>
        <w:rPr>
          <w:rFonts w:ascii="Trebuchet MS"/>
          <w:color w:val="FF00FF"/>
          <w:spacing w:val="-8"/>
        </w:rPr>
        <w:t xml:space="preserve"> </w:t>
      </w:r>
      <w:r>
        <w:rPr>
          <w:color w:val="000000"/>
          <w:spacing w:val="-10"/>
        </w:rPr>
        <w:t>]</w:t>
      </w:r>
    </w:p>
    <w:p w14:paraId="60D0632E">
      <w:pPr>
        <w:pStyle w:val="10"/>
        <w:numPr>
          <w:ilvl w:val="0"/>
          <w:numId w:val="8"/>
        </w:numPr>
        <w:tabs>
          <w:tab w:val="left" w:pos="718"/>
          <w:tab w:val="left" w:pos="720"/>
        </w:tabs>
        <w:spacing w:before="58" w:after="0" w:line="276" w:lineRule="auto"/>
        <w:ind w:left="720" w:right="359" w:hanging="360"/>
        <w:jc w:val="both"/>
        <w:rPr>
          <w:sz w:val="22"/>
        </w:rPr>
      </w:pPr>
      <w:r>
        <w:rPr>
          <w:sz w:val="22"/>
        </w:rPr>
        <w:t>In training DQN, the collected episodes are not trained from start to end. What is the reasoning behind this</w:t>
      </w:r>
      <w:r>
        <w:rPr>
          <w:spacing w:val="40"/>
          <w:sz w:val="22"/>
        </w:rPr>
        <w:t xml:space="preserve"> </w:t>
      </w:r>
      <w:r>
        <w:rPr>
          <w:sz w:val="22"/>
        </w:rPr>
        <w:t xml:space="preserve">[ </w:t>
      </w:r>
      <w:r>
        <w:rPr>
          <w:color w:val="1154CC"/>
          <w:sz w:val="22"/>
        </w:rPr>
        <w:t xml:space="preserve">One/Two Statements </w:t>
      </w:r>
      <w:r>
        <w:rPr>
          <w:sz w:val="22"/>
        </w:rPr>
        <w:t>]</w:t>
      </w:r>
      <w:r>
        <w:rPr>
          <w:spacing w:val="40"/>
          <w:sz w:val="22"/>
        </w:rPr>
        <w:t xml:space="preserve"> </w:t>
      </w:r>
      <w:r>
        <w:rPr>
          <w:sz w:val="22"/>
        </w:rPr>
        <w:t>[</w:t>
      </w:r>
      <w:r>
        <w:rPr>
          <w:color w:val="000000"/>
          <w:sz w:val="22"/>
          <w:highlight w:val="yellow"/>
        </w:rPr>
        <w:t>1.0 M</w:t>
      </w:r>
      <w:r>
        <w:rPr>
          <w:color w:val="000000"/>
          <w:sz w:val="22"/>
        </w:rPr>
        <w:t xml:space="preserve">]. Will the replay buffer used for training DQN ever overflow? Explain the rationale for the design of experience replay buffer [ </w:t>
      </w:r>
      <w:r>
        <w:rPr>
          <w:color w:val="1154CC"/>
          <w:sz w:val="22"/>
        </w:rPr>
        <w:t xml:space="preserve">One/Two Statements </w:t>
      </w:r>
      <w:r>
        <w:rPr>
          <w:color w:val="000000"/>
          <w:sz w:val="22"/>
        </w:rPr>
        <w:t>]</w:t>
      </w:r>
      <w:r>
        <w:rPr>
          <w:color w:val="000000"/>
          <w:spacing w:val="40"/>
          <w:sz w:val="22"/>
        </w:rPr>
        <w:t xml:space="preserve"> </w:t>
      </w:r>
      <w:r>
        <w:rPr>
          <w:color w:val="000000"/>
          <w:sz w:val="22"/>
        </w:rPr>
        <w:t>[</w:t>
      </w:r>
      <w:r>
        <w:rPr>
          <w:color w:val="000000"/>
          <w:sz w:val="22"/>
          <w:highlight w:val="yellow"/>
        </w:rPr>
        <w:t>1.0 M</w:t>
      </w:r>
      <w:r>
        <w:rPr>
          <w:color w:val="000000"/>
          <w:sz w:val="22"/>
        </w:rPr>
        <w:t>].</w:t>
      </w:r>
    </w:p>
    <w:p w14:paraId="6F91E7DE">
      <w:pPr>
        <w:pStyle w:val="10"/>
        <w:numPr>
          <w:numId w:val="0"/>
        </w:numPr>
        <w:tabs>
          <w:tab w:val="left" w:pos="718"/>
          <w:tab w:val="left" w:pos="720"/>
        </w:tabs>
        <w:spacing w:before="58" w:after="0" w:line="276" w:lineRule="auto"/>
        <w:ind w:left="360" w:leftChars="0" w:right="359" w:rightChars="0"/>
        <w:jc w:val="both"/>
        <w:rPr>
          <w:rFonts w:hint="default"/>
          <w:spacing w:val="-2"/>
          <w:lang w:val="en-US"/>
        </w:rPr>
      </w:pPr>
      <w:r>
        <w:rPr>
          <w:rFonts w:hint="default"/>
          <w:spacing w:val="-2"/>
          <w:lang w:val="en-US"/>
        </w:rPr>
        <w:drawing>
          <wp:inline distT="0" distB="0" distL="114300" distR="114300">
            <wp:extent cx="4286250" cy="3238500"/>
            <wp:effectExtent l="0" t="0" r="0" b="0"/>
            <wp:docPr id="17" name="Picture 17"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1"/>
                    <pic:cNvPicPr>
                      <a:picLocks noChangeAspect="1"/>
                    </pic:cNvPicPr>
                  </pic:nvPicPr>
                  <pic:blipFill>
                    <a:blip r:embed="rId19"/>
                    <a:stretch>
                      <a:fillRect/>
                    </a:stretch>
                  </pic:blipFill>
                  <pic:spPr>
                    <a:xfrm>
                      <a:off x="0" y="0"/>
                      <a:ext cx="4286250" cy="3238500"/>
                    </a:xfrm>
                    <a:prstGeom prst="rect">
                      <a:avLst/>
                    </a:prstGeom>
                  </pic:spPr>
                </pic:pic>
              </a:graphicData>
            </a:graphic>
          </wp:inline>
        </w:drawing>
      </w:r>
    </w:p>
    <w:p w14:paraId="38827FD4">
      <w:pPr>
        <w:pStyle w:val="10"/>
        <w:numPr>
          <w:numId w:val="0"/>
        </w:numPr>
        <w:tabs>
          <w:tab w:val="left" w:pos="718"/>
          <w:tab w:val="left" w:pos="720"/>
        </w:tabs>
        <w:spacing w:before="58" w:after="0" w:line="276" w:lineRule="auto"/>
        <w:ind w:left="360" w:leftChars="0" w:right="359" w:rightChars="0"/>
        <w:jc w:val="both"/>
        <w:rPr>
          <w:rFonts w:hint="default"/>
          <w:spacing w:val="-2"/>
          <w:lang w:val="en-US"/>
        </w:rPr>
      </w:pPr>
    </w:p>
    <w:p w14:paraId="6CCB07B5">
      <w:pPr>
        <w:pStyle w:val="10"/>
        <w:numPr>
          <w:ilvl w:val="0"/>
          <w:numId w:val="8"/>
        </w:numPr>
        <w:tabs>
          <w:tab w:val="left" w:pos="779"/>
        </w:tabs>
        <w:spacing w:before="0" w:after="0" w:line="240" w:lineRule="auto"/>
        <w:ind w:left="779" w:right="0" w:hanging="419"/>
        <w:jc w:val="both"/>
        <w:rPr>
          <w:sz w:val="22"/>
        </w:rPr>
      </w:pPr>
      <w:r>
        <w:rPr>
          <w:sz w:val="22"/>
        </w:rPr>
        <w:t>Explain</w:t>
      </w:r>
      <w:r>
        <w:rPr>
          <w:spacing w:val="-8"/>
          <w:sz w:val="22"/>
        </w:rPr>
        <w:t xml:space="preserve"> </w:t>
      </w:r>
      <w:r>
        <w:rPr>
          <w:sz w:val="22"/>
        </w:rPr>
        <w:t>DDQN's</w:t>
      </w:r>
      <w:r>
        <w:rPr>
          <w:spacing w:val="-6"/>
          <w:sz w:val="22"/>
        </w:rPr>
        <w:t xml:space="preserve"> </w:t>
      </w:r>
      <w:r>
        <w:rPr>
          <w:sz w:val="22"/>
        </w:rPr>
        <w:t>proposed</w:t>
      </w:r>
      <w:r>
        <w:rPr>
          <w:spacing w:val="-5"/>
          <w:sz w:val="22"/>
        </w:rPr>
        <w:t xml:space="preserve"> </w:t>
      </w:r>
      <w:r>
        <w:rPr>
          <w:sz w:val="22"/>
        </w:rPr>
        <w:t>change</w:t>
      </w:r>
      <w:r>
        <w:rPr>
          <w:spacing w:val="-6"/>
          <w:sz w:val="22"/>
        </w:rPr>
        <w:t xml:space="preserve"> </w:t>
      </w:r>
      <w:r>
        <w:rPr>
          <w:sz w:val="22"/>
        </w:rPr>
        <w:t>over</w:t>
      </w:r>
      <w:r>
        <w:rPr>
          <w:spacing w:val="-6"/>
          <w:sz w:val="22"/>
        </w:rPr>
        <w:t xml:space="preserve"> </w:t>
      </w:r>
      <w:r>
        <w:rPr>
          <w:sz w:val="22"/>
        </w:rPr>
        <w:t>DQN</w:t>
      </w:r>
      <w:r>
        <w:rPr>
          <w:spacing w:val="-5"/>
          <w:sz w:val="22"/>
        </w:rPr>
        <w:t xml:space="preserve"> </w:t>
      </w:r>
      <w:r>
        <w:rPr>
          <w:sz w:val="22"/>
        </w:rPr>
        <w:t>[</w:t>
      </w:r>
      <w:r>
        <w:rPr>
          <w:spacing w:val="-6"/>
          <w:sz w:val="22"/>
        </w:rPr>
        <w:t xml:space="preserve"> </w:t>
      </w:r>
      <w:r>
        <w:rPr>
          <w:color w:val="1154CC"/>
          <w:sz w:val="22"/>
        </w:rPr>
        <w:t>One/Two</w:t>
      </w:r>
      <w:r>
        <w:rPr>
          <w:color w:val="1154CC"/>
          <w:spacing w:val="-6"/>
          <w:sz w:val="22"/>
        </w:rPr>
        <w:t xml:space="preserve"> </w:t>
      </w:r>
      <w:r>
        <w:rPr>
          <w:color w:val="1154CC"/>
          <w:sz w:val="22"/>
        </w:rPr>
        <w:t>Statements</w:t>
      </w:r>
      <w:r>
        <w:rPr>
          <w:color w:val="1154CC"/>
          <w:spacing w:val="-5"/>
          <w:sz w:val="22"/>
        </w:rPr>
        <w:t xml:space="preserve"> </w:t>
      </w:r>
      <w:r>
        <w:rPr>
          <w:sz w:val="22"/>
        </w:rPr>
        <w:t>]</w:t>
      </w:r>
      <w:r>
        <w:rPr>
          <w:spacing w:val="50"/>
          <w:sz w:val="22"/>
        </w:rPr>
        <w:t xml:space="preserve"> </w:t>
      </w:r>
      <w:r>
        <w:rPr>
          <w:sz w:val="22"/>
        </w:rPr>
        <w:t>[</w:t>
      </w:r>
      <w:r>
        <w:rPr>
          <w:color w:val="000000"/>
          <w:sz w:val="22"/>
          <w:highlight w:val="yellow"/>
        </w:rPr>
        <w:t>2</w:t>
      </w:r>
      <w:r>
        <w:rPr>
          <w:color w:val="000000"/>
          <w:spacing w:val="-5"/>
          <w:sz w:val="22"/>
          <w:highlight w:val="yellow"/>
        </w:rPr>
        <w:t xml:space="preserve"> M</w:t>
      </w:r>
      <w:r>
        <w:rPr>
          <w:color w:val="000000"/>
          <w:spacing w:val="-5"/>
          <w:sz w:val="22"/>
        </w:rPr>
        <w:t>].</w:t>
      </w:r>
    </w:p>
    <w:p w14:paraId="0A06A4CA">
      <w:pPr>
        <w:pStyle w:val="10"/>
        <w:numPr>
          <w:numId w:val="0"/>
        </w:numPr>
        <w:tabs>
          <w:tab w:val="left" w:pos="779"/>
        </w:tabs>
        <w:spacing w:before="0" w:after="0" w:line="240" w:lineRule="auto"/>
        <w:ind w:left="360" w:leftChars="0" w:right="0" w:rightChars="0"/>
        <w:jc w:val="both"/>
        <w:rPr>
          <w:sz w:val="22"/>
        </w:rPr>
      </w:pPr>
      <w:r>
        <w:rPr>
          <w:rFonts w:hint="default"/>
          <w:spacing w:val="-2"/>
          <w:lang w:val="en-US"/>
        </w:rPr>
        <w:drawing>
          <wp:inline distT="0" distB="0" distL="114300" distR="114300">
            <wp:extent cx="4286250" cy="3573145"/>
            <wp:effectExtent l="0" t="0" r="0" b="8255"/>
            <wp:docPr id="18" name="Picture 18"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
                    <pic:cNvPicPr>
                      <a:picLocks noChangeAspect="1"/>
                    </pic:cNvPicPr>
                  </pic:nvPicPr>
                  <pic:blipFill>
                    <a:blip r:embed="rId20"/>
                    <a:stretch>
                      <a:fillRect/>
                    </a:stretch>
                  </pic:blipFill>
                  <pic:spPr>
                    <a:xfrm>
                      <a:off x="0" y="0"/>
                      <a:ext cx="4286250" cy="3573145"/>
                    </a:xfrm>
                    <a:prstGeom prst="rect">
                      <a:avLst/>
                    </a:prstGeom>
                  </pic:spPr>
                </pic:pic>
              </a:graphicData>
            </a:graphic>
          </wp:inline>
        </w:drawing>
      </w:r>
    </w:p>
    <w:p w14:paraId="02733B7E">
      <w:pPr>
        <w:pStyle w:val="10"/>
        <w:numPr>
          <w:ilvl w:val="0"/>
          <w:numId w:val="8"/>
        </w:numPr>
        <w:tabs>
          <w:tab w:val="left" w:pos="717"/>
          <w:tab w:val="left" w:pos="720"/>
        </w:tabs>
        <w:spacing w:before="38" w:after="0" w:line="276" w:lineRule="auto"/>
        <w:ind w:left="720" w:right="372" w:hanging="360"/>
        <w:jc w:val="both"/>
        <w:rPr>
          <w:sz w:val="22"/>
        </w:rPr>
      </w:pPr>
      <w:r>
        <w:rPr>
          <w:sz w:val="22"/>
        </w:rPr>
        <w:t xml:space="preserve">Why should the action chosen by Monte Carlo Tree Search tend to be better than the action the underlying rollout policy would choose? [ </w:t>
      </w:r>
      <w:r>
        <w:rPr>
          <w:color w:val="1154CC"/>
          <w:sz w:val="22"/>
        </w:rPr>
        <w:t xml:space="preserve">One/Two Statements </w:t>
      </w:r>
      <w:r>
        <w:rPr>
          <w:sz w:val="22"/>
        </w:rPr>
        <w:t>]</w:t>
      </w:r>
      <w:r>
        <w:rPr>
          <w:spacing w:val="40"/>
          <w:sz w:val="22"/>
        </w:rPr>
        <w:t xml:space="preserve"> </w:t>
      </w:r>
      <w:r>
        <w:rPr>
          <w:sz w:val="22"/>
        </w:rPr>
        <w:t>[</w:t>
      </w:r>
      <w:r>
        <w:rPr>
          <w:color w:val="000000"/>
          <w:sz w:val="22"/>
          <w:highlight w:val="yellow"/>
        </w:rPr>
        <w:t>2 M</w:t>
      </w:r>
      <w:r>
        <w:rPr>
          <w:color w:val="000000"/>
          <w:sz w:val="22"/>
        </w:rPr>
        <w:t>].</w:t>
      </w:r>
    </w:p>
    <w:p w14:paraId="0711AF54">
      <w:pPr>
        <w:pStyle w:val="10"/>
        <w:numPr>
          <w:numId w:val="0"/>
        </w:numPr>
        <w:tabs>
          <w:tab w:val="left" w:pos="717"/>
          <w:tab w:val="left" w:pos="720"/>
        </w:tabs>
        <w:spacing w:before="38" w:after="0" w:line="276" w:lineRule="auto"/>
        <w:ind w:left="360" w:leftChars="0" w:right="372" w:rightChars="0"/>
        <w:jc w:val="both"/>
        <w:rPr>
          <w:rFonts w:hint="default"/>
          <w:spacing w:val="-2"/>
          <w:lang w:val="en-US"/>
        </w:rPr>
      </w:pPr>
      <w:r>
        <w:rPr>
          <w:rFonts w:hint="default"/>
          <w:spacing w:val="-2"/>
          <w:lang w:val="en-US"/>
        </w:rPr>
        <w:drawing>
          <wp:inline distT="0" distB="0" distL="114300" distR="114300">
            <wp:extent cx="4581525" cy="4181475"/>
            <wp:effectExtent l="0" t="0" r="9525" b="9525"/>
            <wp:docPr id="19" name="Picture 19"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3"/>
                    <pic:cNvPicPr>
                      <a:picLocks noChangeAspect="1"/>
                    </pic:cNvPicPr>
                  </pic:nvPicPr>
                  <pic:blipFill>
                    <a:blip r:embed="rId21"/>
                    <a:stretch>
                      <a:fillRect/>
                    </a:stretch>
                  </pic:blipFill>
                  <pic:spPr>
                    <a:xfrm>
                      <a:off x="0" y="0"/>
                      <a:ext cx="4581525" cy="4181475"/>
                    </a:xfrm>
                    <a:prstGeom prst="rect">
                      <a:avLst/>
                    </a:prstGeom>
                  </pic:spPr>
                </pic:pic>
              </a:graphicData>
            </a:graphic>
          </wp:inline>
        </w:drawing>
      </w:r>
    </w:p>
    <w:p w14:paraId="027B1FF3">
      <w:pPr>
        <w:pStyle w:val="10"/>
        <w:numPr>
          <w:numId w:val="0"/>
        </w:numPr>
        <w:tabs>
          <w:tab w:val="left" w:pos="717"/>
          <w:tab w:val="left" w:pos="720"/>
        </w:tabs>
        <w:spacing w:before="38" w:after="0" w:line="276" w:lineRule="auto"/>
        <w:ind w:left="360" w:leftChars="0" w:right="372" w:rightChars="0"/>
        <w:jc w:val="both"/>
        <w:rPr>
          <w:rFonts w:hint="default"/>
          <w:spacing w:val="-2"/>
          <w:lang w:val="en-US"/>
        </w:rPr>
      </w:pPr>
    </w:p>
    <w:p w14:paraId="0268F944">
      <w:pPr>
        <w:pStyle w:val="10"/>
        <w:numPr>
          <w:numId w:val="0"/>
        </w:numPr>
        <w:tabs>
          <w:tab w:val="left" w:pos="717"/>
          <w:tab w:val="left" w:pos="720"/>
        </w:tabs>
        <w:spacing w:before="38" w:after="0" w:line="276" w:lineRule="auto"/>
        <w:ind w:left="360" w:leftChars="0" w:right="372" w:rightChars="0"/>
        <w:jc w:val="both"/>
        <w:rPr>
          <w:rFonts w:hint="default"/>
          <w:spacing w:val="-2"/>
          <w:lang w:val="en-US"/>
        </w:rPr>
      </w:pPr>
    </w:p>
    <w:p w14:paraId="1E33A6FD">
      <w:pPr>
        <w:pStyle w:val="10"/>
        <w:numPr>
          <w:ilvl w:val="0"/>
          <w:numId w:val="8"/>
        </w:numPr>
        <w:tabs>
          <w:tab w:val="left" w:pos="718"/>
          <w:tab w:val="left" w:pos="720"/>
        </w:tabs>
        <w:spacing w:before="0" w:after="0" w:line="276" w:lineRule="auto"/>
        <w:ind w:left="720" w:right="362" w:hanging="360"/>
        <w:jc w:val="both"/>
        <w:rPr>
          <w:sz w:val="22"/>
        </w:rPr>
      </w:pPr>
      <w:r>
        <w:rPr>
          <w:sz w:val="22"/>
        </w:rPr>
        <w:t>Assume you are using MCTS to decide the next move for the two-player game, with possible actions being up or down. Your present state is A, and you must decide between making an up or down move. Based</w:t>
      </w:r>
      <w:r>
        <w:rPr>
          <w:spacing w:val="-3"/>
          <w:sz w:val="22"/>
        </w:rPr>
        <w:t xml:space="preserve"> </w:t>
      </w:r>
      <w:r>
        <w:rPr>
          <w:sz w:val="22"/>
        </w:rPr>
        <w:t>on</w:t>
      </w:r>
      <w:r>
        <w:rPr>
          <w:spacing w:val="-3"/>
          <w:sz w:val="22"/>
        </w:rPr>
        <w:t xml:space="preserve"> </w:t>
      </w:r>
      <w:r>
        <w:rPr>
          <w:sz w:val="22"/>
        </w:rPr>
        <w:t>the</w:t>
      </w:r>
      <w:r>
        <w:rPr>
          <w:spacing w:val="-3"/>
          <w:sz w:val="22"/>
        </w:rPr>
        <w:t xml:space="preserve"> </w:t>
      </w:r>
      <w:r>
        <w:rPr>
          <w:sz w:val="22"/>
        </w:rPr>
        <w:t>iterations,</w:t>
      </w:r>
      <w:r>
        <w:rPr>
          <w:spacing w:val="-3"/>
          <w:sz w:val="22"/>
        </w:rPr>
        <w:t xml:space="preserve"> </w:t>
      </w:r>
      <w:r>
        <w:rPr>
          <w:sz w:val="22"/>
        </w:rPr>
        <w:t>understand</w:t>
      </w:r>
      <w:r>
        <w:rPr>
          <w:spacing w:val="-3"/>
          <w:sz w:val="22"/>
        </w:rPr>
        <w:t xml:space="preserve"> </w:t>
      </w:r>
      <w:r>
        <w:rPr>
          <w:sz w:val="22"/>
        </w:rPr>
        <w:t>the</w:t>
      </w:r>
      <w:r>
        <w:rPr>
          <w:spacing w:val="-3"/>
          <w:sz w:val="22"/>
        </w:rPr>
        <w:t xml:space="preserve"> </w:t>
      </w:r>
      <w:r>
        <w:rPr>
          <w:sz w:val="22"/>
        </w:rPr>
        <w:t>tree</w:t>
      </w:r>
      <w:r>
        <w:rPr>
          <w:spacing w:val="-3"/>
          <w:sz w:val="22"/>
        </w:rPr>
        <w:t xml:space="preserve"> </w:t>
      </w:r>
      <w:r>
        <w:rPr>
          <w:sz w:val="22"/>
        </w:rPr>
        <w:t>as</w:t>
      </w:r>
      <w:r>
        <w:rPr>
          <w:spacing w:val="-3"/>
          <w:sz w:val="22"/>
        </w:rPr>
        <w:t xml:space="preserve"> </w:t>
      </w:r>
      <w:r>
        <w:rPr>
          <w:sz w:val="22"/>
        </w:rPr>
        <w:t>a 2-player game tree.</w:t>
      </w:r>
      <w:r>
        <w:rPr>
          <w:spacing w:val="40"/>
          <w:sz w:val="22"/>
        </w:rPr>
        <w:t xml:space="preserve"> </w:t>
      </w:r>
      <w:r>
        <w:rPr>
          <w:sz w:val="22"/>
        </w:rPr>
        <w:t>Let q be the estimated value and n be the number of visits to that state</w:t>
      </w:r>
      <w:r>
        <w:rPr>
          <w:spacing w:val="-4"/>
          <w:sz w:val="22"/>
        </w:rPr>
        <w:t xml:space="preserve"> </w:t>
      </w:r>
      <w:r>
        <w:rPr>
          <w:sz w:val="22"/>
        </w:rPr>
        <w:t>so</w:t>
      </w:r>
      <w:r>
        <w:rPr>
          <w:spacing w:val="-4"/>
          <w:sz w:val="22"/>
        </w:rPr>
        <w:t xml:space="preserve"> </w:t>
      </w:r>
      <w:r>
        <w:rPr>
          <w:sz w:val="22"/>
        </w:rPr>
        <w:t>far.</w:t>
      </w:r>
      <w:r>
        <w:rPr>
          <w:spacing w:val="-4"/>
          <w:sz w:val="22"/>
        </w:rPr>
        <w:t xml:space="preserve"> </w:t>
      </w:r>
      <w:r>
        <w:rPr>
          <w:sz w:val="22"/>
        </w:rPr>
        <w:t>Assume</w:t>
      </w:r>
      <w:r>
        <w:rPr>
          <w:spacing w:val="-4"/>
          <w:sz w:val="22"/>
        </w:rPr>
        <w:t xml:space="preserve"> </w:t>
      </w:r>
      <w:r>
        <w:rPr>
          <w:sz w:val="22"/>
        </w:rPr>
        <w:t>the</w:t>
      </w:r>
      <w:r>
        <w:rPr>
          <w:spacing w:val="-4"/>
          <w:sz w:val="22"/>
        </w:rPr>
        <w:t xml:space="preserve"> </w:t>
      </w:r>
      <w:r>
        <w:rPr>
          <w:sz w:val="22"/>
        </w:rPr>
        <w:t>moves</w:t>
      </w:r>
      <w:r>
        <w:rPr>
          <w:spacing w:val="-4"/>
          <w:sz w:val="22"/>
        </w:rPr>
        <w:t xml:space="preserve"> </w:t>
      </w:r>
      <w:r>
        <w:rPr>
          <w:sz w:val="22"/>
        </w:rPr>
        <w:t>are</w:t>
      </w:r>
      <w:r>
        <w:rPr>
          <w:spacing w:val="-4"/>
          <w:sz w:val="22"/>
        </w:rPr>
        <w:t xml:space="preserve"> </w:t>
      </w:r>
      <w:r>
        <w:rPr>
          <w:sz w:val="22"/>
        </w:rPr>
        <w:t>equi-probable</w:t>
      </w:r>
      <w:r>
        <w:rPr>
          <w:spacing w:val="-4"/>
          <w:sz w:val="22"/>
        </w:rPr>
        <w:t xml:space="preserve"> </w:t>
      </w:r>
      <w:r>
        <w:rPr>
          <w:sz w:val="22"/>
        </w:rPr>
        <w:t>if</w:t>
      </w:r>
      <w:r>
        <w:rPr>
          <w:spacing w:val="-4"/>
          <w:sz w:val="22"/>
        </w:rPr>
        <w:t xml:space="preserve"> </w:t>
      </w:r>
      <w:r>
        <w:rPr>
          <w:sz w:val="22"/>
        </w:rPr>
        <w:t>required.</w:t>
      </w:r>
      <w:r>
        <w:rPr>
          <w:spacing w:val="-4"/>
          <w:sz w:val="22"/>
        </w:rPr>
        <w:t xml:space="preserve"> </w:t>
      </w:r>
      <w:r>
        <w:rPr>
          <w:sz w:val="22"/>
        </w:rPr>
        <w:t>Explain</w:t>
      </w:r>
      <w:r>
        <w:rPr>
          <w:spacing w:val="-4"/>
          <w:sz w:val="22"/>
        </w:rPr>
        <w:t xml:space="preserve"> </w:t>
      </w:r>
      <w:r>
        <w:rPr>
          <w:sz w:val="22"/>
        </w:rPr>
        <w:t>how</w:t>
      </w:r>
      <w:r>
        <w:rPr>
          <w:spacing w:val="-4"/>
          <w:sz w:val="22"/>
        </w:rPr>
        <w:t xml:space="preserve"> </w:t>
      </w:r>
      <w:r>
        <w:rPr>
          <w:sz w:val="22"/>
        </w:rPr>
        <w:t>MCTS</w:t>
      </w:r>
      <w:r>
        <w:rPr>
          <w:spacing w:val="-4"/>
          <w:sz w:val="22"/>
        </w:rPr>
        <w:t xml:space="preserve"> </w:t>
      </w:r>
      <w:r>
        <w:rPr>
          <w:sz w:val="22"/>
        </w:rPr>
        <w:t>selects the next state for expansion [</w:t>
      </w:r>
      <w:r>
        <w:rPr>
          <w:color w:val="000000"/>
          <w:sz w:val="22"/>
          <w:highlight w:val="yellow"/>
        </w:rPr>
        <w:t>4.0 M</w:t>
      </w:r>
      <w:r>
        <w:rPr>
          <w:color w:val="000000"/>
          <w:sz w:val="22"/>
        </w:rPr>
        <w:t>].</w:t>
      </w:r>
    </w:p>
    <w:p w14:paraId="058CC36E">
      <w:pPr>
        <w:pStyle w:val="6"/>
        <w:spacing w:before="7"/>
        <w:rPr>
          <w:sz w:val="5"/>
        </w:rPr>
      </w:pPr>
      <w:r>
        <w:rPr>
          <w:sz w:val="5"/>
        </w:rPr>
        <w:drawing>
          <wp:anchor distT="0" distB="0" distL="0" distR="0" simplePos="0" relativeHeight="251660288" behindDoc="1" locked="0" layoutInCell="1" allowOverlap="1">
            <wp:simplePos x="0" y="0"/>
            <wp:positionH relativeFrom="page">
              <wp:posOffset>1459865</wp:posOffset>
            </wp:positionH>
            <wp:positionV relativeFrom="paragraph">
              <wp:posOffset>56515</wp:posOffset>
            </wp:positionV>
            <wp:extent cx="4881880" cy="28162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cstate="print"/>
                    <a:stretch>
                      <a:fillRect/>
                    </a:stretch>
                  </pic:blipFill>
                  <pic:spPr>
                    <a:xfrm>
                      <a:off x="0" y="0"/>
                      <a:ext cx="4881990" cy="2816352"/>
                    </a:xfrm>
                    <a:prstGeom prst="rect">
                      <a:avLst/>
                    </a:prstGeom>
                  </pic:spPr>
                </pic:pic>
              </a:graphicData>
            </a:graphic>
          </wp:anchor>
        </w:drawing>
      </w:r>
    </w:p>
    <w:p w14:paraId="341E13D1">
      <w:pPr>
        <w:pStyle w:val="6"/>
        <w:spacing w:before="210"/>
        <w:ind w:right="357"/>
        <w:jc w:val="right"/>
        <w:rPr>
          <w:spacing w:val="-2"/>
        </w:rPr>
      </w:pPr>
      <w:r>
        <w:t>[2</w:t>
      </w:r>
      <w:r>
        <w:rPr>
          <w:spacing w:val="-2"/>
        </w:rPr>
        <w:t xml:space="preserve"> </w:t>
      </w:r>
      <w:r>
        <w:t>+</w:t>
      </w:r>
      <w:r>
        <w:rPr>
          <w:spacing w:val="-2"/>
        </w:rPr>
        <w:t xml:space="preserve"> </w:t>
      </w:r>
      <w:r>
        <w:t>2+2+</w:t>
      </w:r>
      <w:r>
        <w:rPr>
          <w:spacing w:val="-2"/>
        </w:rPr>
        <w:t xml:space="preserve"> </w:t>
      </w:r>
      <w:r>
        <w:t>4</w:t>
      </w:r>
      <w:r>
        <w:rPr>
          <w:spacing w:val="-2"/>
        </w:rPr>
        <w:t xml:space="preserve"> </w:t>
      </w:r>
      <w:r>
        <w:t>=</w:t>
      </w:r>
      <w:r>
        <w:rPr>
          <w:spacing w:val="-2"/>
        </w:rPr>
        <w:t xml:space="preserve"> </w:t>
      </w:r>
      <w:r>
        <w:t>10</w:t>
      </w:r>
      <w:r>
        <w:rPr>
          <w:spacing w:val="-1"/>
        </w:rPr>
        <w:t xml:space="preserve"> </w:t>
      </w:r>
      <w:r>
        <w:rPr>
          <w:spacing w:val="-2"/>
        </w:rPr>
        <w:t>Marks]</w:t>
      </w:r>
    </w:p>
    <w:p w14:paraId="6249706C">
      <w:pPr>
        <w:pStyle w:val="6"/>
        <w:spacing w:before="210"/>
        <w:ind w:right="357"/>
        <w:jc w:val="both"/>
        <w:rPr>
          <w:rFonts w:hint="default"/>
          <w:spacing w:val="-2"/>
          <w:lang w:val="en-US"/>
        </w:rPr>
      </w:pPr>
    </w:p>
    <w:p w14:paraId="744C5155">
      <w:pPr>
        <w:pStyle w:val="6"/>
        <w:spacing w:before="210"/>
        <w:ind w:right="357"/>
        <w:jc w:val="both"/>
        <w:rPr>
          <w:rFonts w:hint="default"/>
          <w:spacing w:val="-2"/>
          <w:lang w:val="en-US"/>
        </w:rPr>
      </w:pPr>
      <w:r>
        <w:rPr>
          <w:rFonts w:hint="default"/>
          <w:spacing w:val="-2"/>
          <w:lang w:val="en-US"/>
        </w:rPr>
        <w:drawing>
          <wp:inline distT="0" distB="0" distL="114300" distR="114300">
            <wp:extent cx="4029075" cy="3171825"/>
            <wp:effectExtent l="0" t="0" r="9525" b="9525"/>
            <wp:docPr id="20" name="Picture 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4"/>
                    <pic:cNvPicPr>
                      <a:picLocks noChangeAspect="1"/>
                    </pic:cNvPicPr>
                  </pic:nvPicPr>
                  <pic:blipFill>
                    <a:blip r:embed="rId23"/>
                    <a:stretch>
                      <a:fillRect/>
                    </a:stretch>
                  </pic:blipFill>
                  <pic:spPr>
                    <a:xfrm>
                      <a:off x="0" y="0"/>
                      <a:ext cx="4029075" cy="3171825"/>
                    </a:xfrm>
                    <a:prstGeom prst="rect">
                      <a:avLst/>
                    </a:prstGeom>
                  </pic:spPr>
                </pic:pic>
              </a:graphicData>
            </a:graphic>
          </wp:inline>
        </w:drawing>
      </w:r>
    </w:p>
    <w:p w14:paraId="228FC417">
      <w:pPr>
        <w:pStyle w:val="6"/>
        <w:spacing w:before="210"/>
        <w:ind w:right="357"/>
        <w:jc w:val="both"/>
        <w:rPr>
          <w:rFonts w:hint="default"/>
          <w:spacing w:val="-2"/>
          <w:lang w:val="en-US"/>
        </w:rPr>
      </w:pPr>
      <w:r>
        <w:rPr>
          <w:rFonts w:hint="default"/>
          <w:spacing w:val="-2"/>
          <w:lang w:val="en-US"/>
        </w:rPr>
        <w:drawing>
          <wp:inline distT="0" distB="0" distL="114300" distR="114300">
            <wp:extent cx="4914900" cy="1781175"/>
            <wp:effectExtent l="0" t="0" r="0" b="9525"/>
            <wp:docPr id="21" name="Picture 21"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5"/>
                    <pic:cNvPicPr>
                      <a:picLocks noChangeAspect="1"/>
                    </pic:cNvPicPr>
                  </pic:nvPicPr>
                  <pic:blipFill>
                    <a:blip r:embed="rId24"/>
                    <a:stretch>
                      <a:fillRect/>
                    </a:stretch>
                  </pic:blipFill>
                  <pic:spPr>
                    <a:xfrm>
                      <a:off x="0" y="0"/>
                      <a:ext cx="4914900" cy="1781175"/>
                    </a:xfrm>
                    <a:prstGeom prst="rect">
                      <a:avLst/>
                    </a:prstGeom>
                  </pic:spPr>
                </pic:pic>
              </a:graphicData>
            </a:graphic>
          </wp:inline>
        </w:drawing>
      </w:r>
    </w:p>
    <w:p w14:paraId="2D6C7ACE">
      <w:pPr>
        <w:pStyle w:val="6"/>
        <w:spacing w:before="210"/>
        <w:ind w:right="357"/>
        <w:jc w:val="both"/>
        <w:rPr>
          <w:rFonts w:hint="default"/>
          <w:spacing w:val="-2"/>
          <w:lang w:val="en-US"/>
        </w:rPr>
      </w:pPr>
      <w:r>
        <w:rPr>
          <w:rFonts w:hint="default"/>
          <w:spacing w:val="-2"/>
          <w:lang w:val="en-US"/>
        </w:rPr>
        <w:drawing>
          <wp:inline distT="0" distB="0" distL="114300" distR="114300">
            <wp:extent cx="4267200" cy="2286000"/>
            <wp:effectExtent l="0" t="0" r="0" b="0"/>
            <wp:docPr id="22" name="Picture 22"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6"/>
                    <pic:cNvPicPr>
                      <a:picLocks noChangeAspect="1"/>
                    </pic:cNvPicPr>
                  </pic:nvPicPr>
                  <pic:blipFill>
                    <a:blip r:embed="rId25"/>
                    <a:stretch>
                      <a:fillRect/>
                    </a:stretch>
                  </pic:blipFill>
                  <pic:spPr>
                    <a:xfrm>
                      <a:off x="0" y="0"/>
                      <a:ext cx="4267200" cy="2286000"/>
                    </a:xfrm>
                    <a:prstGeom prst="rect">
                      <a:avLst/>
                    </a:prstGeom>
                  </pic:spPr>
                </pic:pic>
              </a:graphicData>
            </a:graphic>
          </wp:inline>
        </w:drawing>
      </w:r>
    </w:p>
    <w:p w14:paraId="7F133A00">
      <w:pPr>
        <w:pStyle w:val="6"/>
        <w:spacing w:before="210"/>
        <w:ind w:right="357"/>
        <w:jc w:val="both"/>
        <w:rPr>
          <w:rFonts w:hint="default"/>
          <w:spacing w:val="-2"/>
          <w:lang w:val="en-US"/>
        </w:rPr>
      </w:pPr>
      <w:r>
        <w:rPr>
          <w:rFonts w:hint="default"/>
          <w:spacing w:val="-2"/>
          <w:lang w:val="en-US"/>
        </w:rPr>
        <w:drawing>
          <wp:inline distT="0" distB="0" distL="114300" distR="114300">
            <wp:extent cx="4991100" cy="3533775"/>
            <wp:effectExtent l="0" t="0" r="0" b="9525"/>
            <wp:docPr id="23" name="Picture 23"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7"/>
                    <pic:cNvPicPr>
                      <a:picLocks noChangeAspect="1"/>
                    </pic:cNvPicPr>
                  </pic:nvPicPr>
                  <pic:blipFill>
                    <a:blip r:embed="rId26"/>
                    <a:stretch>
                      <a:fillRect/>
                    </a:stretch>
                  </pic:blipFill>
                  <pic:spPr>
                    <a:xfrm>
                      <a:off x="0" y="0"/>
                      <a:ext cx="4991100" cy="3533775"/>
                    </a:xfrm>
                    <a:prstGeom prst="rect">
                      <a:avLst/>
                    </a:prstGeom>
                  </pic:spPr>
                </pic:pic>
              </a:graphicData>
            </a:graphic>
          </wp:inline>
        </w:drawing>
      </w:r>
    </w:p>
    <w:p w14:paraId="41D7A1C7">
      <w:pPr>
        <w:pStyle w:val="6"/>
        <w:spacing w:before="210"/>
        <w:ind w:right="357"/>
        <w:jc w:val="both"/>
        <w:rPr>
          <w:rFonts w:hint="default"/>
          <w:spacing w:val="-2"/>
          <w:lang w:val="en-US"/>
        </w:rPr>
      </w:pPr>
    </w:p>
    <w:p w14:paraId="3FB4DACB">
      <w:pPr>
        <w:pStyle w:val="6"/>
        <w:spacing w:before="210"/>
        <w:ind w:right="357"/>
        <w:jc w:val="both"/>
        <w:rPr>
          <w:rFonts w:hint="default"/>
          <w:spacing w:val="-2"/>
          <w:lang w:val="en-US"/>
        </w:rPr>
      </w:pPr>
    </w:p>
    <w:p w14:paraId="60CAF80B">
      <w:pPr>
        <w:pStyle w:val="6"/>
        <w:spacing w:before="75"/>
      </w:pPr>
    </w:p>
    <w:p w14:paraId="6FEC7B87">
      <w:pPr>
        <w:pStyle w:val="6"/>
        <w:spacing w:before="1"/>
      </w:pPr>
      <w:r>
        <w:rPr>
          <w:rFonts w:ascii="Arial"/>
          <w:b/>
          <w:spacing w:val="-2"/>
        </w:rPr>
        <w:t>Q5)</w:t>
      </w:r>
      <w:r>
        <w:rPr>
          <w:rFonts w:ascii="Arial"/>
          <w:b/>
          <w:spacing w:val="26"/>
        </w:rPr>
        <w:t xml:space="preserve">  </w:t>
      </w:r>
      <w:r>
        <w:rPr>
          <w:spacing w:val="-2"/>
        </w:rPr>
        <w:t>[</w:t>
      </w:r>
      <w:r>
        <w:rPr>
          <w:rFonts w:ascii="Trebuchet MS"/>
          <w:color w:val="FF00FF"/>
          <w:spacing w:val="-2"/>
          <w:shd w:val="clear" w:color="auto" w:fill="CFE2F2"/>
        </w:rPr>
        <w:t>Answer</w:t>
      </w:r>
      <w:r>
        <w:rPr>
          <w:rFonts w:ascii="Trebuchet MS"/>
          <w:color w:val="FF00FF"/>
          <w:spacing w:val="-10"/>
          <w:shd w:val="clear" w:color="auto" w:fill="CFE2F2"/>
        </w:rPr>
        <w:t xml:space="preserve"> </w:t>
      </w:r>
      <w:r>
        <w:rPr>
          <w:rFonts w:ascii="Trebuchet MS"/>
          <w:color w:val="FF00FF"/>
          <w:spacing w:val="-2"/>
          <w:shd w:val="clear" w:color="auto" w:fill="CFE2F2"/>
        </w:rPr>
        <w:t>the</w:t>
      </w:r>
      <w:r>
        <w:rPr>
          <w:rFonts w:ascii="Trebuchet MS"/>
          <w:color w:val="FF00FF"/>
          <w:spacing w:val="-12"/>
          <w:shd w:val="clear" w:color="auto" w:fill="CFE2F2"/>
        </w:rPr>
        <w:t xml:space="preserve"> </w:t>
      </w:r>
      <w:r>
        <w:rPr>
          <w:rFonts w:ascii="Trebuchet MS"/>
          <w:color w:val="FF00FF"/>
          <w:spacing w:val="-2"/>
          <w:shd w:val="clear" w:color="auto" w:fill="CFE2F2"/>
        </w:rPr>
        <w:t>following</w:t>
      </w:r>
      <w:r>
        <w:rPr>
          <w:rFonts w:ascii="Trebuchet MS"/>
          <w:color w:val="FF00FF"/>
          <w:spacing w:val="-12"/>
          <w:shd w:val="clear" w:color="auto" w:fill="CFE2F2"/>
        </w:rPr>
        <w:t xml:space="preserve"> </w:t>
      </w:r>
      <w:r>
        <w:rPr>
          <w:rFonts w:ascii="Trebuchet MS"/>
          <w:color w:val="FF00FF"/>
          <w:spacing w:val="-2"/>
          <w:shd w:val="clear" w:color="auto" w:fill="CFE2F2"/>
        </w:rPr>
        <w:t>questions</w:t>
      </w:r>
      <w:r>
        <w:rPr>
          <w:rFonts w:ascii="Trebuchet MS"/>
          <w:color w:val="FF00FF"/>
          <w:spacing w:val="-12"/>
          <w:shd w:val="clear" w:color="auto" w:fill="CFE2F2"/>
        </w:rPr>
        <w:t xml:space="preserve"> </w:t>
      </w:r>
      <w:r>
        <w:rPr>
          <w:rFonts w:ascii="Trebuchet MS"/>
          <w:color w:val="FF00FF"/>
          <w:spacing w:val="-2"/>
          <w:shd w:val="clear" w:color="auto" w:fill="CFE2F2"/>
        </w:rPr>
        <w:t>in</w:t>
      </w:r>
      <w:r>
        <w:rPr>
          <w:rFonts w:ascii="Trebuchet MS"/>
          <w:color w:val="FF00FF"/>
          <w:spacing w:val="-12"/>
          <w:shd w:val="clear" w:color="auto" w:fill="CFE2F2"/>
        </w:rPr>
        <w:t xml:space="preserve"> </w:t>
      </w:r>
      <w:r>
        <w:rPr>
          <w:rFonts w:ascii="Trebuchet MS"/>
          <w:color w:val="FF00FF"/>
          <w:spacing w:val="-2"/>
          <w:shd w:val="clear" w:color="auto" w:fill="CFE2F2"/>
        </w:rPr>
        <w:t>the</w:t>
      </w:r>
      <w:r>
        <w:rPr>
          <w:rFonts w:ascii="Trebuchet MS"/>
          <w:color w:val="FF00FF"/>
          <w:spacing w:val="-11"/>
          <w:shd w:val="clear" w:color="auto" w:fill="CFE2F2"/>
        </w:rPr>
        <w:t xml:space="preserve"> </w:t>
      </w:r>
      <w:r>
        <w:rPr>
          <w:rFonts w:ascii="Trebuchet MS"/>
          <w:color w:val="FF00FF"/>
          <w:spacing w:val="-2"/>
          <w:shd w:val="clear" w:color="auto" w:fill="CFE2F2"/>
        </w:rPr>
        <w:t>same</w:t>
      </w:r>
      <w:r>
        <w:rPr>
          <w:rFonts w:ascii="Trebuchet MS"/>
          <w:color w:val="FF00FF"/>
          <w:spacing w:val="-12"/>
          <w:shd w:val="clear" w:color="auto" w:fill="CFE2F2"/>
        </w:rPr>
        <w:t xml:space="preserve"> </w:t>
      </w:r>
      <w:r>
        <w:rPr>
          <w:rFonts w:ascii="Trebuchet MS"/>
          <w:color w:val="FF00FF"/>
          <w:spacing w:val="-2"/>
          <w:shd w:val="clear" w:color="auto" w:fill="CFE2F2"/>
        </w:rPr>
        <w:t>order.</w:t>
      </w:r>
      <w:r>
        <w:rPr>
          <w:rFonts w:ascii="Trebuchet MS"/>
          <w:color w:val="FF00FF"/>
          <w:spacing w:val="-12"/>
          <w:shd w:val="clear" w:color="auto" w:fill="CFE2F2"/>
        </w:rPr>
        <w:t xml:space="preserve"> </w:t>
      </w:r>
      <w:r>
        <w:rPr>
          <w:rFonts w:ascii="Trebuchet MS"/>
          <w:color w:val="FF00FF"/>
          <w:spacing w:val="-2"/>
          <w:shd w:val="clear" w:color="auto" w:fill="CFE2F2"/>
        </w:rPr>
        <w:t>Long</w:t>
      </w:r>
      <w:r>
        <w:rPr>
          <w:rFonts w:ascii="Trebuchet MS"/>
          <w:color w:val="FF00FF"/>
          <w:spacing w:val="-12"/>
          <w:shd w:val="clear" w:color="auto" w:fill="CFE2F2"/>
        </w:rPr>
        <w:t xml:space="preserve"> </w:t>
      </w:r>
      <w:r>
        <w:rPr>
          <w:rFonts w:ascii="Trebuchet MS"/>
          <w:color w:val="FF00FF"/>
          <w:spacing w:val="-2"/>
          <w:shd w:val="clear" w:color="auto" w:fill="CFE2F2"/>
        </w:rPr>
        <w:t>and</w:t>
      </w:r>
      <w:r>
        <w:rPr>
          <w:rFonts w:ascii="Trebuchet MS"/>
          <w:color w:val="FF00FF"/>
          <w:spacing w:val="-12"/>
          <w:shd w:val="clear" w:color="auto" w:fill="CFE2F2"/>
        </w:rPr>
        <w:t xml:space="preserve"> </w:t>
      </w:r>
      <w:r>
        <w:rPr>
          <w:rFonts w:ascii="Trebuchet MS"/>
          <w:color w:val="FF00FF"/>
          <w:spacing w:val="-2"/>
          <w:shd w:val="clear" w:color="auto" w:fill="CFE2F2"/>
        </w:rPr>
        <w:t>vague</w:t>
      </w:r>
      <w:r>
        <w:rPr>
          <w:rFonts w:ascii="Trebuchet MS"/>
          <w:color w:val="FF00FF"/>
          <w:spacing w:val="-12"/>
          <w:shd w:val="clear" w:color="auto" w:fill="CFE2F2"/>
        </w:rPr>
        <w:t xml:space="preserve"> </w:t>
      </w:r>
      <w:r>
        <w:rPr>
          <w:rFonts w:ascii="Trebuchet MS"/>
          <w:color w:val="FF00FF"/>
          <w:spacing w:val="-2"/>
          <w:shd w:val="clear" w:color="auto" w:fill="CFE2F2"/>
        </w:rPr>
        <w:t>answers,</w:t>
      </w:r>
      <w:r>
        <w:rPr>
          <w:rFonts w:ascii="Trebuchet MS"/>
          <w:color w:val="FF00FF"/>
          <w:spacing w:val="-11"/>
          <w:shd w:val="clear" w:color="auto" w:fill="CFE2F2"/>
        </w:rPr>
        <w:t xml:space="preserve"> </w:t>
      </w:r>
      <w:r>
        <w:rPr>
          <w:rFonts w:ascii="Trebuchet MS"/>
          <w:color w:val="FF00FF"/>
          <w:spacing w:val="-2"/>
          <w:shd w:val="clear" w:color="auto" w:fill="CFE2F2"/>
        </w:rPr>
        <w:t>penalized</w:t>
      </w:r>
      <w:r>
        <w:rPr>
          <w:rFonts w:ascii="Trebuchet MS"/>
          <w:color w:val="FF00FF"/>
          <w:spacing w:val="-8"/>
        </w:rPr>
        <w:t xml:space="preserve"> </w:t>
      </w:r>
      <w:r>
        <w:rPr>
          <w:color w:val="000000"/>
          <w:spacing w:val="-10"/>
        </w:rPr>
        <w:t>]</w:t>
      </w:r>
    </w:p>
    <w:p w14:paraId="7C90FCC1">
      <w:pPr>
        <w:pStyle w:val="10"/>
        <w:numPr>
          <w:ilvl w:val="0"/>
          <w:numId w:val="9"/>
        </w:numPr>
        <w:tabs>
          <w:tab w:val="left" w:pos="718"/>
          <w:tab w:val="left" w:pos="720"/>
        </w:tabs>
        <w:spacing w:before="57" w:after="0" w:line="276" w:lineRule="auto"/>
        <w:ind w:left="720" w:right="358" w:hanging="360"/>
        <w:jc w:val="both"/>
        <w:rPr>
          <w:sz w:val="22"/>
        </w:rPr>
      </w:pPr>
      <w:r>
        <w:rPr>
          <w:sz w:val="22"/>
        </w:rPr>
        <w:t xml:space="preserve">How do we compute policy gradients by finite difference [ </w:t>
      </w:r>
      <w:r>
        <w:rPr>
          <w:color w:val="1154CC"/>
          <w:sz w:val="22"/>
        </w:rPr>
        <w:t xml:space="preserve">One/Two Statements </w:t>
      </w:r>
      <w:r>
        <w:rPr>
          <w:sz w:val="22"/>
        </w:rPr>
        <w:t>]</w:t>
      </w:r>
      <w:r>
        <w:rPr>
          <w:spacing w:val="40"/>
          <w:sz w:val="22"/>
        </w:rPr>
        <w:t xml:space="preserve"> </w:t>
      </w:r>
      <w:r>
        <w:rPr>
          <w:sz w:val="22"/>
        </w:rPr>
        <w:t>[</w:t>
      </w:r>
      <w:r>
        <w:rPr>
          <w:color w:val="000000"/>
          <w:sz w:val="22"/>
          <w:highlight w:val="yellow"/>
        </w:rPr>
        <w:t>1.0</w:t>
      </w:r>
      <w:r>
        <w:rPr>
          <w:color w:val="000000"/>
          <w:sz w:val="22"/>
        </w:rPr>
        <w:t xml:space="preserve"> </w:t>
      </w:r>
      <w:r>
        <w:rPr>
          <w:color w:val="000000"/>
          <w:sz w:val="22"/>
          <w:highlight w:val="yellow"/>
        </w:rPr>
        <w:t>M</w:t>
      </w:r>
      <w:r>
        <w:rPr>
          <w:color w:val="000000"/>
          <w:sz w:val="22"/>
        </w:rPr>
        <w:t>]? How are policy gradients computed for larger problems</w:t>
      </w:r>
      <w:r>
        <w:rPr>
          <w:color w:val="000000"/>
          <w:spacing w:val="40"/>
          <w:sz w:val="22"/>
        </w:rPr>
        <w:t xml:space="preserve"> </w:t>
      </w:r>
      <w:r>
        <w:rPr>
          <w:color w:val="000000"/>
          <w:sz w:val="22"/>
        </w:rPr>
        <w:t xml:space="preserve">[ </w:t>
      </w:r>
      <w:r>
        <w:rPr>
          <w:color w:val="1154CC"/>
          <w:sz w:val="22"/>
        </w:rPr>
        <w:t xml:space="preserve">One/Two Statements </w:t>
      </w:r>
      <w:r>
        <w:rPr>
          <w:color w:val="000000"/>
          <w:sz w:val="22"/>
        </w:rPr>
        <w:t>]? Write an example from classroom coverage on this.</w:t>
      </w:r>
      <w:r>
        <w:rPr>
          <w:color w:val="000000"/>
          <w:spacing w:val="40"/>
          <w:sz w:val="22"/>
        </w:rPr>
        <w:t xml:space="preserve"> </w:t>
      </w:r>
      <w:r>
        <w:rPr>
          <w:color w:val="000000"/>
          <w:sz w:val="22"/>
        </w:rPr>
        <w:t>[</w:t>
      </w:r>
      <w:r>
        <w:rPr>
          <w:color w:val="000000"/>
          <w:sz w:val="22"/>
          <w:highlight w:val="yellow"/>
        </w:rPr>
        <w:t>2.0 M</w:t>
      </w:r>
      <w:r>
        <w:rPr>
          <w:color w:val="000000"/>
          <w:sz w:val="22"/>
        </w:rPr>
        <w:t>].</w:t>
      </w:r>
    </w:p>
    <w:p w14:paraId="0436FC32">
      <w:pPr>
        <w:pStyle w:val="10"/>
        <w:numPr>
          <w:ilvl w:val="0"/>
          <w:numId w:val="9"/>
        </w:numPr>
        <w:tabs>
          <w:tab w:val="left" w:pos="718"/>
          <w:tab w:val="left" w:pos="720"/>
        </w:tabs>
        <w:spacing w:before="0" w:after="0" w:line="276" w:lineRule="auto"/>
        <w:ind w:left="720" w:right="368" w:hanging="360"/>
        <w:jc w:val="both"/>
        <w:rPr>
          <w:sz w:val="22"/>
        </w:rPr>
      </w:pPr>
      <w:r>
        <w:rPr>
          <w:sz w:val="22"/>
        </w:rPr>
        <w:t>Select any classic machine learning problems (classification, regression, similarity learning,</w:t>
      </w:r>
      <w:r>
        <w:rPr>
          <w:spacing w:val="40"/>
          <w:sz w:val="22"/>
        </w:rPr>
        <w:t xml:space="preserve"> </w:t>
      </w:r>
      <w:r>
        <w:rPr>
          <w:sz w:val="22"/>
        </w:rPr>
        <w:t>etc.) and attempt modeling the solution using inverse reinforcement learning. Show the steps. [</w:t>
      </w:r>
      <w:r>
        <w:rPr>
          <w:color w:val="000000"/>
          <w:sz w:val="22"/>
          <w:highlight w:val="yellow"/>
        </w:rPr>
        <w:t>3.0 M</w:t>
      </w:r>
      <w:r>
        <w:rPr>
          <w:color w:val="000000"/>
          <w:sz w:val="22"/>
        </w:rPr>
        <w:t>].</w:t>
      </w:r>
    </w:p>
    <w:p w14:paraId="415A0EFE">
      <w:pPr>
        <w:pStyle w:val="6"/>
        <w:spacing w:before="38"/>
      </w:pPr>
    </w:p>
    <w:p w14:paraId="6A7E0768">
      <w:pPr>
        <w:pStyle w:val="6"/>
        <w:ind w:right="357"/>
        <w:jc w:val="right"/>
        <w:rPr>
          <w:spacing w:val="-2"/>
        </w:rPr>
      </w:pPr>
      <w:r>
        <w:t>[3+3=</w:t>
      </w:r>
      <w:r>
        <w:rPr>
          <w:spacing w:val="-3"/>
        </w:rPr>
        <w:t xml:space="preserve"> </w:t>
      </w:r>
      <w:r>
        <w:t>6</w:t>
      </w:r>
      <w:r>
        <w:rPr>
          <w:spacing w:val="-3"/>
        </w:rPr>
        <w:t xml:space="preserve"> </w:t>
      </w:r>
      <w:r>
        <w:rPr>
          <w:spacing w:val="-2"/>
        </w:rPr>
        <w:t>Marks]</w:t>
      </w:r>
    </w:p>
    <w:p w14:paraId="680A2394">
      <w:pPr>
        <w:pStyle w:val="6"/>
        <w:ind w:right="357"/>
        <w:jc w:val="center"/>
        <w:rPr>
          <w:rFonts w:hint="default"/>
          <w:spacing w:val="-2"/>
          <w:lang w:val="en-US"/>
        </w:rPr>
      </w:pPr>
      <w:r>
        <w:rPr>
          <w:rFonts w:hint="default"/>
          <w:spacing w:val="-2"/>
          <w:lang w:val="en-US"/>
        </w:rPr>
        <w:drawing>
          <wp:inline distT="0" distB="0" distL="114300" distR="114300">
            <wp:extent cx="3790950" cy="2343150"/>
            <wp:effectExtent l="0" t="0" r="0" b="0"/>
            <wp:docPr id="24" name="Picture 24"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8"/>
                    <pic:cNvPicPr>
                      <a:picLocks noChangeAspect="1"/>
                    </pic:cNvPicPr>
                  </pic:nvPicPr>
                  <pic:blipFill>
                    <a:blip r:embed="rId27"/>
                    <a:stretch>
                      <a:fillRect/>
                    </a:stretch>
                  </pic:blipFill>
                  <pic:spPr>
                    <a:xfrm>
                      <a:off x="0" y="0"/>
                      <a:ext cx="3790950" cy="2343150"/>
                    </a:xfrm>
                    <a:prstGeom prst="rect">
                      <a:avLst/>
                    </a:prstGeom>
                  </pic:spPr>
                </pic:pic>
              </a:graphicData>
            </a:graphic>
          </wp:inline>
        </w:drawing>
      </w:r>
    </w:p>
    <w:p w14:paraId="1E429396">
      <w:pPr>
        <w:pStyle w:val="6"/>
        <w:ind w:right="357"/>
        <w:jc w:val="center"/>
        <w:rPr>
          <w:rFonts w:hint="default"/>
          <w:spacing w:val="-2"/>
          <w:lang w:val="en-US"/>
        </w:rPr>
      </w:pPr>
      <w:r>
        <w:rPr>
          <w:rFonts w:hint="default"/>
          <w:spacing w:val="-2"/>
          <w:lang w:val="en-US"/>
        </w:rPr>
        <w:drawing>
          <wp:inline distT="0" distB="0" distL="114300" distR="114300">
            <wp:extent cx="4562475" cy="2438400"/>
            <wp:effectExtent l="0" t="0" r="9525" b="0"/>
            <wp:docPr id="25" name="Picture 25"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9"/>
                    <pic:cNvPicPr>
                      <a:picLocks noChangeAspect="1"/>
                    </pic:cNvPicPr>
                  </pic:nvPicPr>
                  <pic:blipFill>
                    <a:blip r:embed="rId28"/>
                    <a:stretch>
                      <a:fillRect/>
                    </a:stretch>
                  </pic:blipFill>
                  <pic:spPr>
                    <a:xfrm>
                      <a:off x="0" y="0"/>
                      <a:ext cx="4562475" cy="2438400"/>
                    </a:xfrm>
                    <a:prstGeom prst="rect">
                      <a:avLst/>
                    </a:prstGeom>
                  </pic:spPr>
                </pic:pic>
              </a:graphicData>
            </a:graphic>
          </wp:inline>
        </w:drawing>
      </w:r>
      <w:bookmarkStart w:id="0" w:name="_GoBack"/>
      <w:bookmarkEnd w:id="0"/>
    </w:p>
    <w:sectPr>
      <w:pgSz w:w="12240" w:h="15840"/>
      <w:pgMar w:top="1820" w:right="108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egoe UI Symbol">
    <w:panose1 w:val="020B0502040204020203"/>
    <w:charset w:val="01"/>
    <w:family w:val="swiss"/>
    <w:pitch w:val="default"/>
    <w:sig w:usb0="800001E3" w:usb1="1200FFEF" w:usb2="00040000" w:usb3="04000000" w:csb0="00000001" w:csb1="40000000"/>
  </w:font>
  <w:font w:name="Trebuchet MS">
    <w:panose1 w:val="020B0603020202020204"/>
    <w:charset w:val="01"/>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720" w:hanging="360"/>
        <w:jc w:val="left"/>
      </w:pPr>
      <w:rPr>
        <w:rFonts w:hint="default"/>
        <w:spacing w:val="-1"/>
        <w:w w:val="100"/>
        <w:lang w:val="en-US" w:eastAsia="en-US" w:bidi="ar-SA"/>
      </w:rPr>
    </w:lvl>
    <w:lvl w:ilvl="1" w:tentative="0">
      <w:start w:val="1"/>
      <w:numFmt w:val="lowerLetter"/>
      <w:lvlText w:val="(%2)"/>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4">
    <w:nsid w:val="2CA68CE4"/>
    <w:multiLevelType w:val="multilevel"/>
    <w:tmpl w:val="2CA68C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E96CC30"/>
    <w:multiLevelType w:val="multilevel"/>
    <w:tmpl w:val="2E96CC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0E68FDF"/>
    <w:multiLevelType w:val="multilevel"/>
    <w:tmpl w:val="50E68F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ADCABA"/>
    <w:multiLevelType w:val="multilevel"/>
    <w:tmpl w:val="59ADCABA"/>
    <w:lvl w:ilvl="0" w:tentative="0">
      <w:start w:val="1"/>
      <w:numFmt w:val="lowerLetter"/>
      <w:lvlText w:val="(%1)"/>
      <w:lvlJc w:val="left"/>
      <w:pPr>
        <w:ind w:left="720" w:hanging="360"/>
        <w:jc w:val="left"/>
      </w:pPr>
      <w:rPr>
        <w:rFonts w:hint="default" w:ascii="Arial MT" w:hAnsi="Arial MT" w:eastAsia="Arial MT" w:cs="Arial MT"/>
        <w:b w:val="0"/>
        <w:bCs w:val="0"/>
        <w:i w:val="0"/>
        <w:iCs w:val="0"/>
        <w:spacing w:val="-1"/>
        <w:w w:val="100"/>
        <w:sz w:val="22"/>
        <w:szCs w:val="22"/>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num w:numId="1">
    <w:abstractNumId w:val="3"/>
  </w:num>
  <w:num w:numId="2">
    <w:abstractNumId w:val="5"/>
  </w:num>
  <w:num w:numId="3">
    <w:abstractNumId w:val="6"/>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910795"/>
    <w:rsid w:val="1EF602D5"/>
    <w:rsid w:val="23197621"/>
    <w:rsid w:val="4C6F6A75"/>
    <w:rsid w:val="5FB9411A"/>
    <w:rsid w:val="63544698"/>
    <w:rsid w:val="7C3612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hanging="358"/>
      <w:outlineLvl w:val="1"/>
    </w:pPr>
    <w:rPr>
      <w:rFonts w:ascii="Arial" w:hAnsi="Arial" w:eastAsia="Arial" w:cs="Arial"/>
      <w:b/>
      <w:bCs/>
      <w:sz w:val="22"/>
      <w:szCs w:val="22"/>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2"/>
      <w:szCs w:val="22"/>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20" w:hanging="360"/>
      <w:jc w:val="both"/>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8" Type="http://schemas.openxmlformats.org/officeDocument/2006/relationships/image" Target="media/image13.png"/><Relationship Id="rId13" Type="http://schemas.openxmlformats.org/officeDocument/2006/relationships/image" Target="media/image8.png"/><Relationship Id="rId3" Type="http://schemas.openxmlformats.org/officeDocument/2006/relationships/footnotes" Target="footnotes.xml"/><Relationship Id="rId21" Type="http://schemas.openxmlformats.org/officeDocument/2006/relationships/image" Target="media/image16.png"/><Relationship Id="rId34" Type="http://schemas.openxmlformats.org/officeDocument/2006/relationships/customXml" Target="../customXml/item4.xml"/><Relationship Id="rId7" Type="http://schemas.openxmlformats.org/officeDocument/2006/relationships/image" Target="media/image2.png"/><Relationship Id="rId25" Type="http://schemas.openxmlformats.org/officeDocument/2006/relationships/image" Target="media/image20.png"/><Relationship Id="rId17" Type="http://schemas.openxmlformats.org/officeDocument/2006/relationships/image" Target="media/image12.png"/><Relationship Id="rId12" Type="http://schemas.openxmlformats.org/officeDocument/2006/relationships/image" Target="media/image7.png"/><Relationship Id="rId33" Type="http://schemas.openxmlformats.org/officeDocument/2006/relationships/customXml" Target="../customXml/item3.xml"/><Relationship Id="rId29"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1.png"/><Relationship Id="rId6" Type="http://schemas.openxmlformats.org/officeDocument/2006/relationships/image" Target="media/image1.png"/><Relationship Id="rId24" Type="http://schemas.openxmlformats.org/officeDocument/2006/relationships/image" Target="media/image19.png"/><Relationship Id="rId11" Type="http://schemas.openxmlformats.org/officeDocument/2006/relationships/image" Target="media/image6.png"/><Relationship Id="rId1" Type="http://schemas.openxmlformats.org/officeDocument/2006/relationships/styles" Target="styles.xml"/><Relationship Id="rId32" Type="http://schemas.openxmlformats.org/officeDocument/2006/relationships/customXml" Target="../customXml/item2.xml"/><Relationship Id="rId5" Type="http://schemas.openxmlformats.org/officeDocument/2006/relationships/theme" Target="theme/theme1.xml"/><Relationship Id="rId28" Type="http://schemas.openxmlformats.org/officeDocument/2006/relationships/image" Target="media/image23.png"/><Relationship Id="rId23" Type="http://schemas.openxmlformats.org/officeDocument/2006/relationships/image" Target="media/image18.png"/><Relationship Id="rId15" Type="http://schemas.openxmlformats.org/officeDocument/2006/relationships/image" Target="media/image10.png"/><Relationship Id="rId31" Type="http://schemas.openxmlformats.org/officeDocument/2006/relationships/fontTable" Target="fontTable.xml"/><Relationship Id="rId19" Type="http://schemas.openxmlformats.org/officeDocument/2006/relationships/image" Target="media/image14.png"/><Relationship Id="rId10" Type="http://schemas.openxmlformats.org/officeDocument/2006/relationships/image" Target="media/image5.png"/><Relationship Id="rId9" Type="http://schemas.openxmlformats.org/officeDocument/2006/relationships/image" Target="media/image4.png"/><Relationship Id="rId4" Type="http://schemas.openxmlformats.org/officeDocument/2006/relationships/endnotes" Target="endnotes.xml"/><Relationship Id="rId30" Type="http://schemas.openxmlformats.org/officeDocument/2006/relationships/numbering" Target="numbering.xml"/><Relationship Id="rId27" Type="http://schemas.openxmlformats.org/officeDocument/2006/relationships/image" Target="media/image22.png"/><Relationship Id="rId22" Type="http://schemas.openxmlformats.org/officeDocument/2006/relationships/image" Target="media/image17.jpeg"/><Relationship Id="rId14"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93327F56F1ECE04F8523A36C8FE505D3" ma:contentTypeVersion="12" ma:contentTypeDescription="Create a new document." ma:contentTypeScope="" ma:versionID="6814373d0d62be49b810a30492942dd5">
  <xsd:schema xmlns:xsd="http://www.w3.org/2001/XMLSchema" xmlns:xs="http://www.w3.org/2001/XMLSchema" xmlns:p="http://schemas.microsoft.com/office/2006/metadata/properties" xmlns:ns2="a4d13a4e-c55d-4c9d-816b-132219ec5019" xmlns:ns3="afd7c2fa-66a1-4c2c-aab1-7c60dcd9ca4f" targetNamespace="http://schemas.microsoft.com/office/2006/metadata/properties" ma:root="true" ma:fieldsID="1c15983c3fb3da70f3d5579dc98d6caf" ns2:_="" ns3:_="">
    <xsd:import namespace="a4d13a4e-c55d-4c9d-816b-132219ec5019"/>
    <xsd:import namespace="afd7c2fa-66a1-4c2c-aab1-7c60dcd9c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13a4e-c55d-4c9d-816b-132219ec5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7c2fa-66a1-4c2c-aab1-7c60dcd9ca4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ba9724-88fb-4090-b414-d0f1aade75a1}" ma:internalName="TaxCatchAll" ma:showField="CatchAllData" ma:web="afd7c2fa-66a1-4c2c-aab1-7c60dcd9ca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4d13a4e-c55d-4c9d-816b-132219ec5019">
      <Terms xmlns="http://schemas.microsoft.com/office/infopath/2007/PartnerControls"/>
    </lcf76f155ced4ddcb4097134ff3c332f>
    <TaxCatchAll xmlns="afd7c2fa-66a1-4c2c-aab1-7c60dcd9ca4f"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3D6B9-8219-42C2-B868-79C16FE93BC4}"/>
</file>

<file path=customXml/itemProps3.xml><?xml version="1.0" encoding="utf-8"?>
<ds:datastoreItem xmlns:ds="http://schemas.openxmlformats.org/officeDocument/2006/customXml" ds:itemID="{583D90D1-D03E-4576-9C8D-89642CF87420}"/>
</file>

<file path=customXml/itemProps4.xml><?xml version="1.0" encoding="utf-8"?>
<ds:datastoreItem xmlns:ds="http://schemas.openxmlformats.org/officeDocument/2006/customXml" ds:itemID="{82D0DA68-65F2-45C9-B2F5-BE01DD402F29}"/>
</file>

<file path=docProps/app.xml><?xml version="1.0" encoding="utf-8"?>
<Properties xmlns="http://schemas.openxmlformats.org/officeDocument/2006/extended-properties" xmlns:vt="http://schemas.openxmlformats.org/officeDocument/2006/docPropsVTypes">
  <Template>Normal</Template>
  <Pages>12</Pages>
  <TotalTime>5</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DRL Compre Makeup </dc:title>
  <dc:creator>Admin</dc:creator>
  <cp:lastModifiedBy>Karthika Senthilkumar</cp:lastModifiedBy>
  <dcterms:created xsi:type="dcterms:W3CDTF">2025-03-22T02:48:00Z</dcterms:created>
  <dcterms:modified xsi:type="dcterms:W3CDTF">2025-03-22T03:14:47Z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Producer">
    <vt:lpwstr>Skia/PDF m130 Google Docs Renderer</vt:lpwstr>
  </property>
  <property fmtid="{D5CDD505-2E9C-101B-9397-08002B2CF9AE}" pid="4" name="LastSaved">
    <vt:filetime>2025-03-22T00:00:00Z</vt:filetime>
  </property>
  <property fmtid="{D5CDD505-2E9C-101B-9397-08002B2CF9AE}" pid="5" name="KSOProductBuildVer">
    <vt:lpwstr>1033-12.2.0.20326</vt:lpwstr>
  </property>
  <property fmtid="{D5CDD505-2E9C-101B-9397-08002B2CF9AE}" pid="6" name="ICV">
    <vt:lpwstr>8C3A303EC9514FCA97E7108CE2E69AB5_12</vt:lpwstr>
  </property>
  <property fmtid="{D5CDD505-2E9C-101B-9397-08002B2CF9AE}" pid="7" name="ContentTypeId">
    <vt:lpwstr>0x01010093327F56F1ECE04F8523A36C8FE505D3</vt:lpwstr>
  </property>
</Properties>
</file>